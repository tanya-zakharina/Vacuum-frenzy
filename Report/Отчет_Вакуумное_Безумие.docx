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16A0A2" w14:textId="77777777" w:rsidR="003B1EAA" w:rsidRPr="003B1EAA" w:rsidRDefault="003B1EAA" w:rsidP="003B1EAA">
      <w:pPr>
        <w:spacing w:after="0" w:line="240" w:lineRule="auto"/>
        <w:jc w:val="center"/>
        <w:rPr>
          <w:rFonts w:eastAsia="Times New Roman" w:cs="Times New Roman"/>
          <w:spacing w:val="-10"/>
          <w:sz w:val="24"/>
          <w:szCs w:val="24"/>
          <w:lang w:val="ru-RU" w:eastAsia="ru-RU"/>
        </w:rPr>
      </w:pPr>
      <w:r w:rsidRPr="003B1EAA">
        <w:rPr>
          <w:rFonts w:eastAsia="Times New Roman" w:cs="Times New Roman"/>
          <w:spacing w:val="-10"/>
          <w:sz w:val="24"/>
          <w:szCs w:val="24"/>
          <w:lang w:val="ru-RU" w:eastAsia="ru-RU"/>
        </w:rPr>
        <w:t>Министерство науки и высшего образования Российской Федерации</w:t>
      </w:r>
    </w:p>
    <w:p w14:paraId="2A1D2618" w14:textId="77777777" w:rsidR="003B1EAA" w:rsidRPr="003B1EAA" w:rsidRDefault="003B1EAA" w:rsidP="003B1EAA">
      <w:pPr>
        <w:spacing w:after="0" w:line="240" w:lineRule="auto"/>
        <w:jc w:val="center"/>
        <w:rPr>
          <w:rFonts w:eastAsia="Times New Roman" w:cs="Times New Roman"/>
          <w:sz w:val="24"/>
          <w:szCs w:val="24"/>
          <w:lang w:val="ru-RU" w:eastAsia="ru-RU"/>
        </w:rPr>
      </w:pPr>
      <w:r w:rsidRPr="003B1EAA">
        <w:rPr>
          <w:rFonts w:eastAsia="Times New Roman" w:cs="Times New Roman"/>
          <w:sz w:val="24"/>
          <w:szCs w:val="24"/>
          <w:lang w:val="ru-RU" w:eastAsia="ru-RU"/>
        </w:rPr>
        <w:t>ФГБОУ ВО «Алтайский государственный университет»</w:t>
      </w:r>
    </w:p>
    <w:p w14:paraId="3B4B25E2" w14:textId="77777777" w:rsidR="003B1EAA" w:rsidRPr="003B1EAA" w:rsidRDefault="003B1EAA" w:rsidP="003B1EAA">
      <w:pPr>
        <w:spacing w:after="0" w:line="240" w:lineRule="auto"/>
        <w:jc w:val="center"/>
        <w:rPr>
          <w:rFonts w:eastAsia="Times New Roman" w:cs="Times New Roman"/>
          <w:sz w:val="24"/>
          <w:szCs w:val="24"/>
          <w:lang w:val="ru-RU" w:eastAsia="ru-RU"/>
        </w:rPr>
      </w:pPr>
      <w:r w:rsidRPr="003B1EAA">
        <w:rPr>
          <w:rFonts w:eastAsia="Times New Roman" w:cs="Times New Roman"/>
          <w:sz w:val="24"/>
          <w:szCs w:val="24"/>
          <w:lang w:val="ru-RU" w:eastAsia="ru-RU"/>
        </w:rPr>
        <w:t>Школа развития цифровых компетенций «</w:t>
      </w:r>
      <w:r w:rsidRPr="003B1EAA">
        <w:rPr>
          <w:rFonts w:eastAsia="Times New Roman" w:cs="Times New Roman"/>
          <w:sz w:val="24"/>
          <w:szCs w:val="24"/>
          <w:lang w:eastAsia="ru-RU"/>
        </w:rPr>
        <w:t>Digital</w:t>
      </w:r>
      <w:r w:rsidRPr="003B1EAA">
        <w:rPr>
          <w:rFonts w:eastAsia="Times New Roman" w:cs="Times New Roman"/>
          <w:sz w:val="24"/>
          <w:szCs w:val="24"/>
          <w:lang w:val="ru-RU" w:eastAsia="ru-RU"/>
        </w:rPr>
        <w:t xml:space="preserve"> </w:t>
      </w:r>
      <w:r w:rsidRPr="003B1EAA">
        <w:rPr>
          <w:rFonts w:eastAsia="Times New Roman" w:cs="Times New Roman"/>
          <w:sz w:val="24"/>
          <w:szCs w:val="24"/>
          <w:lang w:eastAsia="ru-RU"/>
        </w:rPr>
        <w:t>Up</w:t>
      </w:r>
      <w:r w:rsidRPr="003B1EAA">
        <w:rPr>
          <w:rFonts w:eastAsia="Times New Roman" w:cs="Times New Roman"/>
          <w:sz w:val="24"/>
          <w:szCs w:val="24"/>
          <w:lang w:val="ru-RU" w:eastAsia="ru-RU"/>
        </w:rPr>
        <w:t>» (цифровая кафедра)</w:t>
      </w:r>
    </w:p>
    <w:p w14:paraId="4CF92DA9" w14:textId="77777777" w:rsidR="003B1EAA" w:rsidRPr="003B1EAA" w:rsidRDefault="003B1EAA" w:rsidP="003B1EAA">
      <w:pPr>
        <w:spacing w:after="0"/>
        <w:jc w:val="both"/>
        <w:rPr>
          <w:rFonts w:eastAsia="Times New Roman" w:cs="Times New Roman"/>
          <w:sz w:val="24"/>
          <w:szCs w:val="24"/>
          <w:lang w:val="ru-RU" w:eastAsia="ru-RU"/>
        </w:rPr>
      </w:pPr>
    </w:p>
    <w:p w14:paraId="0E598F14" w14:textId="77777777" w:rsidR="003B1EAA" w:rsidRPr="003B1EAA" w:rsidRDefault="003B1EAA" w:rsidP="003B1EAA">
      <w:pPr>
        <w:spacing w:after="0"/>
        <w:jc w:val="both"/>
        <w:rPr>
          <w:rFonts w:eastAsia="Times New Roman" w:cs="Times New Roman"/>
          <w:sz w:val="24"/>
          <w:szCs w:val="24"/>
          <w:lang w:val="ru-RU" w:eastAsia="ru-RU"/>
        </w:rPr>
      </w:pPr>
    </w:p>
    <w:p w14:paraId="1CD2AE36" w14:textId="77777777" w:rsidR="003B1EAA" w:rsidRPr="003B1EAA" w:rsidRDefault="003B1EAA" w:rsidP="003B1EAA">
      <w:pPr>
        <w:spacing w:after="0"/>
        <w:jc w:val="center"/>
        <w:rPr>
          <w:rFonts w:eastAsia="Times New Roman" w:cs="Times New Roman"/>
          <w:b/>
          <w:sz w:val="24"/>
          <w:szCs w:val="24"/>
          <w:lang w:val="ru-RU" w:eastAsia="ru-RU"/>
        </w:rPr>
      </w:pPr>
    </w:p>
    <w:p w14:paraId="59720D15" w14:textId="77777777" w:rsidR="003B1EAA" w:rsidRPr="003B1EAA" w:rsidRDefault="003B1EAA" w:rsidP="003B1EAA">
      <w:pPr>
        <w:spacing w:after="0"/>
        <w:jc w:val="center"/>
        <w:rPr>
          <w:rFonts w:eastAsia="Times New Roman" w:cs="Times New Roman"/>
          <w:b/>
          <w:sz w:val="24"/>
          <w:szCs w:val="24"/>
          <w:lang w:val="ru-RU" w:eastAsia="ru-RU"/>
        </w:rPr>
      </w:pPr>
      <w:r w:rsidRPr="003B1EAA">
        <w:rPr>
          <w:rFonts w:eastAsia="Times New Roman" w:cs="Times New Roman"/>
          <w:b/>
          <w:sz w:val="24"/>
          <w:szCs w:val="24"/>
          <w:lang w:val="ru-RU" w:eastAsia="ru-RU"/>
        </w:rPr>
        <w:t xml:space="preserve">ИНДИВИДУАЛЬНОЕ ЗАДАНИЕ </w:t>
      </w:r>
    </w:p>
    <w:p w14:paraId="076CB2B4" w14:textId="77777777" w:rsidR="003B1EAA" w:rsidRPr="003B1EAA" w:rsidRDefault="003B1EAA" w:rsidP="003B1EAA">
      <w:pPr>
        <w:spacing w:after="0"/>
        <w:jc w:val="center"/>
        <w:rPr>
          <w:rFonts w:eastAsia="Times New Roman" w:cs="Times New Roman"/>
          <w:b/>
          <w:sz w:val="24"/>
          <w:szCs w:val="24"/>
          <w:lang w:val="ru-RU" w:eastAsia="ru-RU"/>
        </w:rPr>
      </w:pPr>
    </w:p>
    <w:p w14:paraId="70104F39" w14:textId="77777777" w:rsidR="003B1EAA" w:rsidRPr="003B1EAA" w:rsidRDefault="003B1EAA" w:rsidP="003B1EAA">
      <w:pPr>
        <w:spacing w:after="0"/>
        <w:jc w:val="center"/>
        <w:rPr>
          <w:rFonts w:eastAsia="Times New Roman" w:cs="Times New Roman"/>
          <w:b/>
          <w:sz w:val="24"/>
          <w:szCs w:val="24"/>
          <w:lang w:val="ru-RU" w:eastAsia="ru-RU"/>
        </w:rPr>
      </w:pPr>
      <w:r w:rsidRPr="003B1EAA">
        <w:rPr>
          <w:rFonts w:eastAsia="Times New Roman" w:cs="Times New Roman"/>
          <w:b/>
          <w:sz w:val="24"/>
          <w:szCs w:val="24"/>
          <w:lang w:val="ru-RU" w:eastAsia="ru-RU"/>
        </w:rPr>
        <w:t>на итоговый проект «___________________»</w:t>
      </w:r>
    </w:p>
    <w:p w14:paraId="3CBC2183" w14:textId="77777777" w:rsidR="003B1EAA" w:rsidRPr="003B1EAA" w:rsidRDefault="003B1EAA" w:rsidP="003B1EAA">
      <w:pPr>
        <w:spacing w:after="0"/>
        <w:jc w:val="center"/>
        <w:rPr>
          <w:rFonts w:eastAsia="Times New Roman" w:cs="Times New Roman"/>
          <w:b/>
          <w:sz w:val="24"/>
          <w:szCs w:val="24"/>
          <w:lang w:val="ru-RU" w:eastAsia="ru-RU"/>
        </w:rPr>
      </w:pPr>
      <w:r w:rsidRPr="003B1EAA">
        <w:rPr>
          <w:rFonts w:eastAsia="Times New Roman" w:cs="Times New Roman"/>
          <w:b/>
          <w:sz w:val="24"/>
          <w:szCs w:val="24"/>
          <w:lang w:val="ru-RU" w:eastAsia="ru-RU"/>
        </w:rPr>
        <w:t>по ДПП ПП «______________________»</w:t>
      </w:r>
    </w:p>
    <w:p w14:paraId="185E7655" w14:textId="77777777" w:rsidR="003B1EAA" w:rsidRPr="003B1EAA" w:rsidRDefault="003B1EAA" w:rsidP="003B1EAA">
      <w:pPr>
        <w:spacing w:after="0"/>
        <w:ind w:firstLine="720"/>
        <w:jc w:val="center"/>
        <w:rPr>
          <w:rFonts w:eastAsia="Times New Roman" w:cs="Times New Roman"/>
          <w:sz w:val="24"/>
          <w:szCs w:val="24"/>
          <w:lang w:val="ru-RU" w:eastAsia="ru-RU"/>
        </w:rPr>
      </w:pPr>
    </w:p>
    <w:p w14:paraId="7AEE6940" w14:textId="77777777" w:rsidR="003B1EAA" w:rsidRPr="003B1EAA" w:rsidRDefault="003B1EAA" w:rsidP="003B1EAA">
      <w:pPr>
        <w:spacing w:after="0"/>
        <w:jc w:val="both"/>
        <w:rPr>
          <w:rFonts w:eastAsia="Times New Roman" w:cs="Times New Roman"/>
          <w:sz w:val="24"/>
          <w:szCs w:val="24"/>
          <w:lang w:val="ru-RU" w:eastAsia="ru-RU"/>
        </w:rPr>
      </w:pPr>
    </w:p>
    <w:tbl>
      <w:tblPr>
        <w:tblW w:w="100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9"/>
        <w:gridCol w:w="3134"/>
        <w:gridCol w:w="2409"/>
        <w:gridCol w:w="3686"/>
      </w:tblGrid>
      <w:tr w:rsidR="003B1EAA" w:rsidRPr="003B1EAA" w14:paraId="26C3EDF4" w14:textId="77777777" w:rsidTr="00161283">
        <w:tc>
          <w:tcPr>
            <w:tcW w:w="809" w:type="dxa"/>
          </w:tcPr>
          <w:p w14:paraId="2748BC4E" w14:textId="77777777" w:rsidR="003B1EAA" w:rsidRPr="003B1EAA" w:rsidRDefault="003B1EAA" w:rsidP="003B1EAA">
            <w:pPr>
              <w:spacing w:after="0"/>
              <w:jc w:val="center"/>
              <w:rPr>
                <w:rFonts w:eastAsia="Times New Roman" w:cs="Times New Roman"/>
                <w:sz w:val="24"/>
                <w:szCs w:val="24"/>
                <w:lang w:val="ru-RU" w:eastAsia="ru-RU"/>
              </w:rPr>
            </w:pPr>
            <w:r w:rsidRPr="003B1EAA">
              <w:rPr>
                <w:rFonts w:eastAsia="Times New Roman" w:cs="Times New Roman"/>
                <w:sz w:val="24"/>
                <w:szCs w:val="24"/>
                <w:lang w:val="ru-RU" w:eastAsia="ru-RU"/>
              </w:rPr>
              <w:t>п/п</w:t>
            </w:r>
          </w:p>
          <w:p w14:paraId="2C6CC026" w14:textId="77777777" w:rsidR="003B1EAA" w:rsidRPr="003B1EAA" w:rsidRDefault="003B1EAA" w:rsidP="003B1EAA">
            <w:pPr>
              <w:spacing w:after="0"/>
              <w:jc w:val="center"/>
              <w:rPr>
                <w:rFonts w:eastAsia="Times New Roman" w:cs="Times New Roman"/>
                <w:sz w:val="24"/>
                <w:szCs w:val="24"/>
                <w:lang w:val="ru-RU" w:eastAsia="ru-RU"/>
              </w:rPr>
            </w:pPr>
            <w:r w:rsidRPr="003B1EAA">
              <w:rPr>
                <w:rFonts w:eastAsia="Times New Roman" w:cs="Times New Roman"/>
                <w:sz w:val="24"/>
                <w:szCs w:val="24"/>
                <w:lang w:val="ru-RU" w:eastAsia="ru-RU"/>
              </w:rPr>
              <w:t>№</w:t>
            </w:r>
          </w:p>
        </w:tc>
        <w:tc>
          <w:tcPr>
            <w:tcW w:w="3134" w:type="dxa"/>
            <w:vAlign w:val="center"/>
          </w:tcPr>
          <w:p w14:paraId="6314340A" w14:textId="77777777" w:rsidR="003B1EAA" w:rsidRPr="003B1EAA" w:rsidRDefault="003B1EAA" w:rsidP="003B1EAA">
            <w:pPr>
              <w:spacing w:after="0"/>
              <w:jc w:val="center"/>
              <w:rPr>
                <w:rFonts w:eastAsia="Times New Roman" w:cs="Times New Roman"/>
                <w:sz w:val="24"/>
                <w:szCs w:val="24"/>
                <w:lang w:val="ru-RU" w:eastAsia="ru-RU"/>
              </w:rPr>
            </w:pPr>
            <w:r w:rsidRPr="003B1EAA">
              <w:rPr>
                <w:rFonts w:eastAsia="Times New Roman" w:cs="Times New Roman"/>
                <w:sz w:val="24"/>
                <w:szCs w:val="24"/>
                <w:lang w:val="ru-RU" w:eastAsia="ru-RU"/>
              </w:rPr>
              <w:t>Задание</w:t>
            </w:r>
          </w:p>
        </w:tc>
        <w:tc>
          <w:tcPr>
            <w:tcW w:w="2409" w:type="dxa"/>
          </w:tcPr>
          <w:p w14:paraId="191D535B" w14:textId="77777777" w:rsidR="003B1EAA" w:rsidRPr="003B1EAA" w:rsidRDefault="003B1EAA" w:rsidP="003B1EAA">
            <w:pPr>
              <w:spacing w:before="200" w:after="0"/>
              <w:jc w:val="center"/>
              <w:rPr>
                <w:rFonts w:eastAsia="Times New Roman" w:cs="Times New Roman"/>
                <w:sz w:val="24"/>
                <w:szCs w:val="24"/>
                <w:lang w:val="ru-RU" w:eastAsia="ru-RU"/>
              </w:rPr>
            </w:pPr>
            <w:r w:rsidRPr="003B1EAA">
              <w:rPr>
                <w:rFonts w:eastAsia="Times New Roman" w:cs="Times New Roman"/>
                <w:sz w:val="24"/>
                <w:szCs w:val="24"/>
                <w:lang w:val="ru-RU" w:eastAsia="ru-RU"/>
              </w:rPr>
              <w:t>Исполнитель</w:t>
            </w:r>
          </w:p>
        </w:tc>
        <w:tc>
          <w:tcPr>
            <w:tcW w:w="3686" w:type="dxa"/>
          </w:tcPr>
          <w:p w14:paraId="151376DE" w14:textId="77777777" w:rsidR="003B1EAA" w:rsidRPr="003B1EAA" w:rsidRDefault="003B1EAA" w:rsidP="003B1EAA">
            <w:pPr>
              <w:spacing w:after="0"/>
              <w:jc w:val="center"/>
              <w:rPr>
                <w:rFonts w:eastAsia="Times New Roman" w:cs="Times New Roman"/>
                <w:sz w:val="24"/>
                <w:szCs w:val="24"/>
                <w:lang w:val="ru-RU" w:eastAsia="ru-RU"/>
              </w:rPr>
            </w:pPr>
            <w:r w:rsidRPr="003B1EAA">
              <w:rPr>
                <w:rFonts w:eastAsia="Times New Roman" w:cs="Times New Roman"/>
                <w:sz w:val="24"/>
                <w:szCs w:val="24"/>
                <w:lang w:val="ru-RU" w:eastAsia="ru-RU"/>
              </w:rPr>
              <w:t>Рабочий график (план)  выполнения</w:t>
            </w:r>
          </w:p>
        </w:tc>
      </w:tr>
      <w:tr w:rsidR="003B1EAA" w:rsidRPr="003B1EAA" w14:paraId="2AAFCCE1" w14:textId="77777777" w:rsidTr="00161283">
        <w:tc>
          <w:tcPr>
            <w:tcW w:w="809" w:type="dxa"/>
          </w:tcPr>
          <w:p w14:paraId="458C722C" w14:textId="77777777" w:rsidR="003B1EAA" w:rsidRPr="003B1EAA" w:rsidRDefault="003B1EAA" w:rsidP="003B1EAA">
            <w:pPr>
              <w:spacing w:after="0"/>
              <w:ind w:left="-97" w:firstLine="4"/>
              <w:jc w:val="center"/>
              <w:rPr>
                <w:rFonts w:eastAsia="Times New Roman" w:cs="Times New Roman"/>
                <w:sz w:val="24"/>
                <w:szCs w:val="24"/>
                <w:lang w:val="ru-RU" w:eastAsia="ru-RU"/>
              </w:rPr>
            </w:pPr>
            <w:r w:rsidRPr="003B1EAA">
              <w:rPr>
                <w:rFonts w:eastAsia="Times New Roman" w:cs="Times New Roman"/>
                <w:sz w:val="24"/>
                <w:szCs w:val="24"/>
                <w:lang w:val="ru-RU" w:eastAsia="ru-RU"/>
              </w:rPr>
              <w:t>1</w:t>
            </w:r>
          </w:p>
        </w:tc>
        <w:tc>
          <w:tcPr>
            <w:tcW w:w="3134" w:type="dxa"/>
            <w:vAlign w:val="center"/>
          </w:tcPr>
          <w:p w14:paraId="3804D53B" w14:textId="77777777" w:rsidR="003B1EAA" w:rsidRPr="003B1EAA" w:rsidRDefault="003B1EAA" w:rsidP="003B1EAA">
            <w:pPr>
              <w:spacing w:after="0"/>
              <w:rPr>
                <w:rFonts w:eastAsia="Times New Roman" w:cs="Times New Roman"/>
                <w:sz w:val="24"/>
                <w:szCs w:val="24"/>
                <w:lang w:val="ru-RU" w:eastAsia="ru-RU"/>
              </w:rPr>
            </w:pPr>
          </w:p>
        </w:tc>
        <w:tc>
          <w:tcPr>
            <w:tcW w:w="2409" w:type="dxa"/>
          </w:tcPr>
          <w:p w14:paraId="2C750AB5" w14:textId="77777777" w:rsidR="003B1EAA" w:rsidRPr="003B1EAA" w:rsidRDefault="003B1EAA" w:rsidP="003B1EAA">
            <w:pPr>
              <w:spacing w:after="0"/>
              <w:ind w:left="-97" w:firstLine="4"/>
              <w:jc w:val="center"/>
              <w:rPr>
                <w:rFonts w:eastAsia="Times New Roman" w:cs="Times New Roman"/>
                <w:sz w:val="24"/>
                <w:szCs w:val="24"/>
                <w:lang w:val="ru-RU" w:eastAsia="ru-RU"/>
              </w:rPr>
            </w:pPr>
          </w:p>
        </w:tc>
        <w:tc>
          <w:tcPr>
            <w:tcW w:w="3686" w:type="dxa"/>
          </w:tcPr>
          <w:p w14:paraId="2128862A" w14:textId="77777777" w:rsidR="003B1EAA" w:rsidRPr="003B1EAA" w:rsidRDefault="003B1EAA" w:rsidP="003B1EAA">
            <w:pPr>
              <w:spacing w:after="0"/>
              <w:ind w:left="-97" w:firstLine="4"/>
              <w:jc w:val="center"/>
              <w:rPr>
                <w:rFonts w:eastAsia="Times New Roman" w:cs="Times New Roman"/>
                <w:sz w:val="24"/>
                <w:szCs w:val="24"/>
                <w:lang w:val="ru-RU" w:eastAsia="ru-RU"/>
              </w:rPr>
            </w:pPr>
          </w:p>
        </w:tc>
      </w:tr>
      <w:tr w:rsidR="003B1EAA" w:rsidRPr="003B1EAA" w14:paraId="5BFF0DEA" w14:textId="77777777" w:rsidTr="00161283">
        <w:tc>
          <w:tcPr>
            <w:tcW w:w="809" w:type="dxa"/>
          </w:tcPr>
          <w:p w14:paraId="3553A27D" w14:textId="77777777" w:rsidR="003B1EAA" w:rsidRPr="003B1EAA" w:rsidRDefault="003B1EAA" w:rsidP="003B1EAA">
            <w:pPr>
              <w:spacing w:after="0"/>
              <w:ind w:left="-97" w:firstLine="4"/>
              <w:jc w:val="center"/>
              <w:rPr>
                <w:rFonts w:eastAsia="Times New Roman" w:cs="Times New Roman"/>
                <w:sz w:val="24"/>
                <w:szCs w:val="24"/>
                <w:lang w:val="ru-RU" w:eastAsia="ru-RU"/>
              </w:rPr>
            </w:pPr>
            <w:r w:rsidRPr="003B1EAA">
              <w:rPr>
                <w:rFonts w:eastAsia="Times New Roman" w:cs="Times New Roman"/>
                <w:sz w:val="24"/>
                <w:szCs w:val="24"/>
                <w:lang w:val="ru-RU" w:eastAsia="ru-RU"/>
              </w:rPr>
              <w:t>2</w:t>
            </w:r>
          </w:p>
        </w:tc>
        <w:tc>
          <w:tcPr>
            <w:tcW w:w="3134" w:type="dxa"/>
          </w:tcPr>
          <w:p w14:paraId="648D6B93" w14:textId="77777777" w:rsidR="003B1EAA" w:rsidRPr="003B1EAA" w:rsidRDefault="003B1EAA" w:rsidP="003B1EAA">
            <w:pPr>
              <w:spacing w:after="0"/>
              <w:rPr>
                <w:rFonts w:eastAsia="Times New Roman" w:cs="Times New Roman"/>
                <w:sz w:val="24"/>
                <w:szCs w:val="24"/>
                <w:lang w:val="ru-RU" w:eastAsia="ru-RU"/>
              </w:rPr>
            </w:pPr>
          </w:p>
        </w:tc>
        <w:tc>
          <w:tcPr>
            <w:tcW w:w="2409" w:type="dxa"/>
          </w:tcPr>
          <w:p w14:paraId="2064E243" w14:textId="77777777" w:rsidR="003B1EAA" w:rsidRPr="003B1EAA" w:rsidRDefault="003B1EAA" w:rsidP="003B1EAA">
            <w:pPr>
              <w:spacing w:after="0"/>
              <w:ind w:left="-97" w:firstLine="4"/>
              <w:jc w:val="center"/>
              <w:rPr>
                <w:rFonts w:eastAsia="Times New Roman" w:cs="Times New Roman"/>
                <w:sz w:val="24"/>
                <w:szCs w:val="24"/>
                <w:lang w:val="ru-RU" w:eastAsia="ru-RU"/>
              </w:rPr>
            </w:pPr>
          </w:p>
        </w:tc>
        <w:tc>
          <w:tcPr>
            <w:tcW w:w="3686" w:type="dxa"/>
          </w:tcPr>
          <w:p w14:paraId="5948E17B" w14:textId="77777777" w:rsidR="003B1EAA" w:rsidRPr="003B1EAA" w:rsidRDefault="003B1EAA" w:rsidP="003B1EAA">
            <w:pPr>
              <w:spacing w:after="0"/>
              <w:ind w:left="-97" w:firstLine="4"/>
              <w:jc w:val="center"/>
              <w:rPr>
                <w:rFonts w:eastAsia="Times New Roman" w:cs="Times New Roman"/>
                <w:sz w:val="24"/>
                <w:szCs w:val="24"/>
                <w:lang w:val="ru-RU" w:eastAsia="ru-RU"/>
              </w:rPr>
            </w:pPr>
          </w:p>
        </w:tc>
      </w:tr>
      <w:tr w:rsidR="003B1EAA" w:rsidRPr="003B1EAA" w14:paraId="4453BF95" w14:textId="77777777" w:rsidTr="00161283">
        <w:tc>
          <w:tcPr>
            <w:tcW w:w="809" w:type="dxa"/>
          </w:tcPr>
          <w:p w14:paraId="62C5A8DD" w14:textId="77777777" w:rsidR="003B1EAA" w:rsidRPr="003B1EAA" w:rsidRDefault="003B1EAA" w:rsidP="003B1EAA">
            <w:pPr>
              <w:spacing w:after="0"/>
              <w:ind w:left="-97" w:firstLine="4"/>
              <w:jc w:val="center"/>
              <w:rPr>
                <w:rFonts w:eastAsia="Times New Roman" w:cs="Times New Roman"/>
                <w:sz w:val="24"/>
                <w:szCs w:val="24"/>
                <w:lang w:val="ru-RU" w:eastAsia="ru-RU"/>
              </w:rPr>
            </w:pPr>
            <w:r w:rsidRPr="003B1EAA">
              <w:rPr>
                <w:rFonts w:eastAsia="Times New Roman" w:cs="Times New Roman"/>
                <w:sz w:val="24"/>
                <w:szCs w:val="24"/>
                <w:lang w:val="ru-RU" w:eastAsia="ru-RU"/>
              </w:rPr>
              <w:t>3</w:t>
            </w:r>
          </w:p>
        </w:tc>
        <w:tc>
          <w:tcPr>
            <w:tcW w:w="3134" w:type="dxa"/>
          </w:tcPr>
          <w:p w14:paraId="53EC24D7" w14:textId="77777777" w:rsidR="003B1EAA" w:rsidRPr="003B1EAA" w:rsidRDefault="003B1EAA" w:rsidP="003B1EAA">
            <w:pPr>
              <w:spacing w:after="0"/>
              <w:rPr>
                <w:rFonts w:eastAsia="Times New Roman" w:cs="Times New Roman"/>
                <w:sz w:val="24"/>
                <w:szCs w:val="24"/>
                <w:lang w:val="ru-RU" w:eastAsia="ru-RU"/>
              </w:rPr>
            </w:pPr>
          </w:p>
        </w:tc>
        <w:tc>
          <w:tcPr>
            <w:tcW w:w="2409" w:type="dxa"/>
          </w:tcPr>
          <w:p w14:paraId="254E1DEE" w14:textId="77777777" w:rsidR="003B1EAA" w:rsidRPr="003B1EAA" w:rsidRDefault="003B1EAA" w:rsidP="003B1EAA">
            <w:pPr>
              <w:spacing w:after="0"/>
              <w:ind w:left="-97" w:firstLine="4"/>
              <w:jc w:val="center"/>
              <w:rPr>
                <w:rFonts w:eastAsia="Times New Roman" w:cs="Times New Roman"/>
                <w:sz w:val="24"/>
                <w:szCs w:val="24"/>
                <w:lang w:val="ru-RU" w:eastAsia="ru-RU"/>
              </w:rPr>
            </w:pPr>
          </w:p>
        </w:tc>
        <w:tc>
          <w:tcPr>
            <w:tcW w:w="3686" w:type="dxa"/>
          </w:tcPr>
          <w:p w14:paraId="40DEF46D" w14:textId="77777777" w:rsidR="003B1EAA" w:rsidRPr="003B1EAA" w:rsidRDefault="003B1EAA" w:rsidP="003B1EAA">
            <w:pPr>
              <w:spacing w:after="0"/>
              <w:ind w:left="-97" w:firstLine="4"/>
              <w:jc w:val="center"/>
              <w:rPr>
                <w:rFonts w:eastAsia="Times New Roman" w:cs="Times New Roman"/>
                <w:sz w:val="24"/>
                <w:szCs w:val="24"/>
                <w:lang w:val="ru-RU" w:eastAsia="ru-RU"/>
              </w:rPr>
            </w:pPr>
          </w:p>
        </w:tc>
      </w:tr>
      <w:tr w:rsidR="003B1EAA" w:rsidRPr="003B1EAA" w14:paraId="6281B17C" w14:textId="77777777" w:rsidTr="00161283">
        <w:trPr>
          <w:trHeight w:val="569"/>
        </w:trPr>
        <w:tc>
          <w:tcPr>
            <w:tcW w:w="809" w:type="dxa"/>
          </w:tcPr>
          <w:p w14:paraId="5BE983A1" w14:textId="77777777" w:rsidR="003B1EAA" w:rsidRPr="003B1EAA" w:rsidRDefault="003B1EAA" w:rsidP="003B1EAA">
            <w:pPr>
              <w:spacing w:after="0"/>
              <w:ind w:left="-97" w:firstLine="4"/>
              <w:jc w:val="center"/>
              <w:rPr>
                <w:rFonts w:eastAsia="Times New Roman" w:cs="Times New Roman"/>
                <w:sz w:val="24"/>
                <w:szCs w:val="24"/>
                <w:lang w:val="ru-RU" w:eastAsia="ru-RU"/>
              </w:rPr>
            </w:pPr>
            <w:r w:rsidRPr="003B1EAA">
              <w:rPr>
                <w:rFonts w:eastAsia="Times New Roman" w:cs="Times New Roman"/>
                <w:sz w:val="24"/>
                <w:szCs w:val="24"/>
                <w:lang w:val="ru-RU" w:eastAsia="ru-RU"/>
              </w:rPr>
              <w:t>4</w:t>
            </w:r>
          </w:p>
        </w:tc>
        <w:tc>
          <w:tcPr>
            <w:tcW w:w="3134" w:type="dxa"/>
          </w:tcPr>
          <w:p w14:paraId="286BA2CA" w14:textId="77777777" w:rsidR="003B1EAA" w:rsidRPr="003B1EAA" w:rsidRDefault="003B1EAA" w:rsidP="003B1EAA">
            <w:pPr>
              <w:spacing w:after="0"/>
              <w:rPr>
                <w:rFonts w:eastAsia="Times New Roman" w:cs="Times New Roman"/>
                <w:sz w:val="24"/>
                <w:szCs w:val="24"/>
                <w:lang w:val="ru-RU" w:eastAsia="ru-RU"/>
              </w:rPr>
            </w:pPr>
          </w:p>
        </w:tc>
        <w:tc>
          <w:tcPr>
            <w:tcW w:w="2409" w:type="dxa"/>
          </w:tcPr>
          <w:p w14:paraId="4450D70E" w14:textId="77777777" w:rsidR="003B1EAA" w:rsidRPr="003B1EAA" w:rsidRDefault="003B1EAA" w:rsidP="003B1EAA">
            <w:pPr>
              <w:spacing w:after="0"/>
              <w:ind w:left="-97" w:firstLine="4"/>
              <w:jc w:val="center"/>
              <w:rPr>
                <w:rFonts w:eastAsia="Times New Roman" w:cs="Times New Roman"/>
                <w:sz w:val="24"/>
                <w:szCs w:val="24"/>
                <w:lang w:val="ru-RU" w:eastAsia="ru-RU"/>
              </w:rPr>
            </w:pPr>
          </w:p>
        </w:tc>
        <w:tc>
          <w:tcPr>
            <w:tcW w:w="3686" w:type="dxa"/>
          </w:tcPr>
          <w:p w14:paraId="6C570C59" w14:textId="77777777" w:rsidR="003B1EAA" w:rsidRPr="003B1EAA" w:rsidRDefault="003B1EAA" w:rsidP="003B1EAA">
            <w:pPr>
              <w:spacing w:after="0"/>
              <w:ind w:left="-97" w:firstLine="4"/>
              <w:jc w:val="center"/>
              <w:rPr>
                <w:rFonts w:eastAsia="Times New Roman" w:cs="Times New Roman"/>
                <w:sz w:val="24"/>
                <w:szCs w:val="24"/>
                <w:lang w:val="ru-RU" w:eastAsia="ru-RU"/>
              </w:rPr>
            </w:pPr>
          </w:p>
        </w:tc>
      </w:tr>
    </w:tbl>
    <w:p w14:paraId="2482C554" w14:textId="77777777" w:rsidR="003B1EAA" w:rsidRPr="003B1EAA" w:rsidRDefault="003B1EAA" w:rsidP="003B1EAA">
      <w:pPr>
        <w:spacing w:after="0"/>
        <w:rPr>
          <w:rFonts w:eastAsia="Times New Roman" w:cs="Times New Roman"/>
          <w:sz w:val="24"/>
          <w:szCs w:val="24"/>
          <w:lang w:val="ru-RU" w:eastAsia="ru-RU"/>
        </w:rPr>
      </w:pPr>
    </w:p>
    <w:p w14:paraId="47D8F4D7" w14:textId="77777777" w:rsidR="003B1EAA" w:rsidRPr="003B1EAA" w:rsidRDefault="003B1EAA" w:rsidP="003B1EAA">
      <w:pPr>
        <w:spacing w:after="0"/>
        <w:rPr>
          <w:rFonts w:eastAsia="Times New Roman" w:cs="Times New Roman"/>
          <w:sz w:val="24"/>
          <w:szCs w:val="24"/>
          <w:lang w:val="ru-RU" w:eastAsia="ru-RU"/>
        </w:rPr>
      </w:pPr>
    </w:p>
    <w:p w14:paraId="6935C753" w14:textId="77777777" w:rsidR="003B1EAA" w:rsidRPr="003B1EAA" w:rsidRDefault="003B1EAA" w:rsidP="003B1EAA">
      <w:pPr>
        <w:spacing w:after="0"/>
        <w:rPr>
          <w:rFonts w:eastAsia="Times New Roman" w:cs="Times New Roman"/>
          <w:sz w:val="24"/>
          <w:szCs w:val="24"/>
          <w:lang w:val="ru-RU" w:eastAsia="ru-RU"/>
        </w:rPr>
      </w:pPr>
      <w:r w:rsidRPr="003B1EAA">
        <w:rPr>
          <w:rFonts w:eastAsia="Times New Roman" w:cs="Times New Roman"/>
          <w:sz w:val="24"/>
          <w:szCs w:val="24"/>
          <w:lang w:val="ru-RU" w:eastAsia="ru-RU"/>
        </w:rPr>
        <w:t xml:space="preserve">Руководитель проекта </w:t>
      </w:r>
      <w:r w:rsidRPr="003B1EAA">
        <w:rPr>
          <w:rFonts w:eastAsia="Times New Roman" w:cs="Times New Roman"/>
          <w:sz w:val="24"/>
          <w:szCs w:val="24"/>
          <w:lang w:val="ru-RU" w:eastAsia="ru-RU"/>
        </w:rPr>
        <w:br/>
        <w:t>_____________________________________________________</w:t>
      </w:r>
    </w:p>
    <w:p w14:paraId="4F2CB895" w14:textId="77777777" w:rsidR="003B1EAA" w:rsidRPr="003B1EAA" w:rsidRDefault="003B1EAA" w:rsidP="003B1EAA">
      <w:pPr>
        <w:tabs>
          <w:tab w:val="left" w:pos="708"/>
          <w:tab w:val="left" w:pos="1416"/>
          <w:tab w:val="left" w:pos="2124"/>
          <w:tab w:val="left" w:pos="2832"/>
          <w:tab w:val="left" w:pos="3540"/>
          <w:tab w:val="left" w:pos="4248"/>
          <w:tab w:val="center" w:pos="4824"/>
        </w:tabs>
        <w:spacing w:after="0"/>
        <w:rPr>
          <w:rFonts w:eastAsia="Times New Roman" w:cs="Times New Roman"/>
          <w:sz w:val="24"/>
          <w:szCs w:val="24"/>
          <w:lang w:val="ru-RU" w:eastAsia="ru-RU"/>
        </w:rPr>
      </w:pPr>
    </w:p>
    <w:p w14:paraId="01B20885" w14:textId="77777777" w:rsidR="003B1EAA" w:rsidRPr="003B1EAA" w:rsidRDefault="003B1EAA" w:rsidP="003B1EAA">
      <w:pPr>
        <w:tabs>
          <w:tab w:val="left" w:pos="708"/>
          <w:tab w:val="left" w:pos="1416"/>
          <w:tab w:val="left" w:pos="2124"/>
          <w:tab w:val="left" w:pos="2832"/>
          <w:tab w:val="left" w:pos="3540"/>
          <w:tab w:val="left" w:pos="4248"/>
          <w:tab w:val="center" w:pos="4824"/>
        </w:tabs>
        <w:spacing w:after="0"/>
        <w:rPr>
          <w:rFonts w:eastAsia="Times New Roman" w:cs="Times New Roman"/>
          <w:sz w:val="24"/>
          <w:szCs w:val="24"/>
          <w:lang w:val="ru-RU" w:eastAsia="ru-RU"/>
        </w:rPr>
      </w:pPr>
      <w:r w:rsidRPr="003B1EAA">
        <w:rPr>
          <w:rFonts w:eastAsia="Times New Roman" w:cs="Times New Roman"/>
          <w:sz w:val="24"/>
          <w:szCs w:val="24"/>
          <w:lang w:val="ru-RU" w:eastAsia="ru-RU"/>
        </w:rPr>
        <w:t>_____________ /_______________ /</w:t>
      </w:r>
      <w:r w:rsidRPr="003B1EAA">
        <w:rPr>
          <w:rFonts w:eastAsia="Times New Roman" w:cs="Times New Roman"/>
          <w:sz w:val="24"/>
          <w:szCs w:val="24"/>
          <w:lang w:val="ru-RU" w:eastAsia="ru-RU"/>
        </w:rPr>
        <w:tab/>
      </w:r>
      <w:r w:rsidRPr="003B1EAA">
        <w:rPr>
          <w:rFonts w:eastAsia="Times New Roman" w:cs="Times New Roman"/>
          <w:sz w:val="24"/>
          <w:szCs w:val="24"/>
          <w:lang w:val="ru-RU" w:eastAsia="ru-RU"/>
        </w:rPr>
        <w:tab/>
      </w:r>
      <w:r w:rsidRPr="003B1EAA">
        <w:rPr>
          <w:rFonts w:eastAsia="Times New Roman" w:cs="Times New Roman"/>
          <w:sz w:val="24"/>
          <w:szCs w:val="24"/>
          <w:lang w:val="ru-RU" w:eastAsia="ru-RU"/>
        </w:rPr>
        <w:tab/>
      </w:r>
      <w:r w:rsidRPr="003B1EAA">
        <w:rPr>
          <w:rFonts w:eastAsia="Times New Roman" w:cs="Times New Roman"/>
          <w:sz w:val="24"/>
          <w:szCs w:val="24"/>
          <w:lang w:val="ru-RU" w:eastAsia="ru-RU"/>
        </w:rPr>
        <w:tab/>
        <w:t>«___ » _________ 202</w:t>
      </w:r>
      <w:r w:rsidRPr="003B1EAA">
        <w:rPr>
          <w:rFonts w:eastAsia="Times New Roman" w:cs="Times New Roman"/>
          <w:sz w:val="24"/>
          <w:szCs w:val="24"/>
          <w:lang w:eastAsia="ru-RU"/>
        </w:rPr>
        <w:t>5</w:t>
      </w:r>
      <w:r w:rsidRPr="003B1EAA">
        <w:rPr>
          <w:rFonts w:eastAsia="Times New Roman" w:cs="Times New Roman"/>
          <w:sz w:val="24"/>
          <w:szCs w:val="24"/>
          <w:lang w:val="ru-RU" w:eastAsia="ru-RU"/>
        </w:rPr>
        <w:t xml:space="preserve"> г.</w:t>
      </w:r>
    </w:p>
    <w:p w14:paraId="25FD885F" w14:textId="77777777" w:rsidR="003B1EAA" w:rsidRPr="003B1EAA" w:rsidRDefault="003B1EAA" w:rsidP="003B1EAA">
      <w:pPr>
        <w:spacing w:after="0"/>
        <w:rPr>
          <w:rFonts w:eastAsia="Times New Roman" w:cs="Times New Roman"/>
          <w:sz w:val="18"/>
          <w:szCs w:val="18"/>
          <w:lang w:val="ru-RU" w:eastAsia="ru-RU"/>
        </w:rPr>
      </w:pPr>
      <w:r w:rsidRPr="003B1EAA">
        <w:rPr>
          <w:rFonts w:eastAsia="Times New Roman" w:cs="Times New Roman"/>
          <w:sz w:val="18"/>
          <w:szCs w:val="18"/>
          <w:lang w:val="ru-RU" w:eastAsia="ru-RU"/>
        </w:rPr>
        <w:t xml:space="preserve">    (подпись)                 </w:t>
      </w:r>
    </w:p>
    <w:p w14:paraId="0A6564E2" w14:textId="77777777" w:rsidR="003B1EAA" w:rsidRPr="003B1EAA" w:rsidRDefault="003B1EAA" w:rsidP="003B1EAA">
      <w:pPr>
        <w:spacing w:after="0"/>
        <w:rPr>
          <w:rFonts w:eastAsia="Times New Roman" w:cs="Times New Roman"/>
          <w:sz w:val="24"/>
          <w:szCs w:val="24"/>
          <w:lang w:val="ru-RU" w:eastAsia="ru-RU"/>
        </w:rPr>
      </w:pPr>
    </w:p>
    <w:p w14:paraId="6EDBD757" w14:textId="77777777" w:rsidR="003B1EAA" w:rsidRPr="003B1EAA" w:rsidRDefault="003B1EAA" w:rsidP="003B1EAA">
      <w:pPr>
        <w:spacing w:after="0"/>
        <w:rPr>
          <w:rFonts w:eastAsia="Times New Roman" w:cs="Times New Roman"/>
          <w:sz w:val="24"/>
          <w:szCs w:val="24"/>
          <w:lang w:val="ru-RU" w:eastAsia="ru-RU"/>
        </w:rPr>
      </w:pPr>
      <w:r w:rsidRPr="003B1EAA">
        <w:rPr>
          <w:rFonts w:eastAsia="Times New Roman" w:cs="Times New Roman"/>
          <w:sz w:val="24"/>
          <w:szCs w:val="24"/>
          <w:lang w:val="ru-RU" w:eastAsia="ru-RU"/>
        </w:rPr>
        <w:t xml:space="preserve">Соруководитель проекта </w:t>
      </w:r>
      <w:r w:rsidRPr="003B1EAA">
        <w:rPr>
          <w:rFonts w:eastAsia="Times New Roman" w:cs="Times New Roman"/>
          <w:i/>
          <w:color w:val="FF0000"/>
          <w:sz w:val="24"/>
          <w:szCs w:val="24"/>
          <w:lang w:val="ru-RU" w:eastAsia="ru-RU"/>
        </w:rPr>
        <w:t>(при наличии)</w:t>
      </w:r>
      <w:r w:rsidRPr="003B1EAA">
        <w:rPr>
          <w:rFonts w:eastAsia="Times New Roman" w:cs="Times New Roman"/>
          <w:color w:val="FF0000"/>
          <w:sz w:val="24"/>
          <w:szCs w:val="24"/>
          <w:lang w:val="ru-RU" w:eastAsia="ru-RU"/>
        </w:rPr>
        <w:t xml:space="preserve"> </w:t>
      </w:r>
      <w:r w:rsidRPr="003B1EAA">
        <w:rPr>
          <w:rFonts w:eastAsia="Times New Roman" w:cs="Times New Roman"/>
          <w:sz w:val="24"/>
          <w:szCs w:val="24"/>
          <w:lang w:val="ru-RU" w:eastAsia="ru-RU"/>
        </w:rPr>
        <w:br/>
        <w:t>_____________________________________________________</w:t>
      </w:r>
    </w:p>
    <w:p w14:paraId="02E10903" w14:textId="77777777" w:rsidR="003B1EAA" w:rsidRPr="003B1EAA" w:rsidRDefault="003B1EAA" w:rsidP="003B1EAA">
      <w:pPr>
        <w:tabs>
          <w:tab w:val="left" w:pos="708"/>
          <w:tab w:val="left" w:pos="1416"/>
          <w:tab w:val="left" w:pos="2124"/>
          <w:tab w:val="left" w:pos="2832"/>
          <w:tab w:val="left" w:pos="3540"/>
          <w:tab w:val="left" w:pos="4248"/>
          <w:tab w:val="center" w:pos="4824"/>
        </w:tabs>
        <w:spacing w:after="0"/>
        <w:rPr>
          <w:rFonts w:eastAsia="Times New Roman" w:cs="Times New Roman"/>
          <w:sz w:val="24"/>
          <w:szCs w:val="24"/>
          <w:lang w:val="ru-RU" w:eastAsia="ru-RU"/>
        </w:rPr>
      </w:pPr>
    </w:p>
    <w:p w14:paraId="0E237ADB" w14:textId="77777777" w:rsidR="003B1EAA" w:rsidRPr="003B1EAA" w:rsidRDefault="003B1EAA" w:rsidP="003B1EAA">
      <w:pPr>
        <w:tabs>
          <w:tab w:val="left" w:pos="708"/>
          <w:tab w:val="left" w:pos="1416"/>
          <w:tab w:val="left" w:pos="2124"/>
          <w:tab w:val="left" w:pos="2832"/>
          <w:tab w:val="left" w:pos="3540"/>
          <w:tab w:val="left" w:pos="4248"/>
          <w:tab w:val="center" w:pos="4824"/>
        </w:tabs>
        <w:spacing w:after="0"/>
        <w:rPr>
          <w:rFonts w:eastAsia="Times New Roman" w:cs="Times New Roman"/>
          <w:sz w:val="24"/>
          <w:szCs w:val="24"/>
          <w:lang w:val="ru-RU" w:eastAsia="ru-RU"/>
        </w:rPr>
      </w:pPr>
      <w:r w:rsidRPr="003B1EAA">
        <w:rPr>
          <w:rFonts w:eastAsia="Times New Roman" w:cs="Times New Roman"/>
          <w:sz w:val="24"/>
          <w:szCs w:val="24"/>
          <w:lang w:val="ru-RU" w:eastAsia="ru-RU"/>
        </w:rPr>
        <w:t>_____________ /_______________ /</w:t>
      </w:r>
      <w:r w:rsidRPr="003B1EAA">
        <w:rPr>
          <w:rFonts w:eastAsia="Times New Roman" w:cs="Times New Roman"/>
          <w:sz w:val="24"/>
          <w:szCs w:val="24"/>
          <w:lang w:val="ru-RU" w:eastAsia="ru-RU"/>
        </w:rPr>
        <w:tab/>
      </w:r>
      <w:r w:rsidRPr="003B1EAA">
        <w:rPr>
          <w:rFonts w:eastAsia="Times New Roman" w:cs="Times New Roman"/>
          <w:sz w:val="24"/>
          <w:szCs w:val="24"/>
          <w:lang w:val="ru-RU" w:eastAsia="ru-RU"/>
        </w:rPr>
        <w:tab/>
      </w:r>
      <w:r w:rsidRPr="003B1EAA">
        <w:rPr>
          <w:rFonts w:eastAsia="Times New Roman" w:cs="Times New Roman"/>
          <w:sz w:val="24"/>
          <w:szCs w:val="24"/>
          <w:lang w:val="ru-RU" w:eastAsia="ru-RU"/>
        </w:rPr>
        <w:tab/>
      </w:r>
      <w:r w:rsidRPr="003B1EAA">
        <w:rPr>
          <w:rFonts w:eastAsia="Times New Roman" w:cs="Times New Roman"/>
          <w:sz w:val="24"/>
          <w:szCs w:val="24"/>
          <w:lang w:val="ru-RU" w:eastAsia="ru-RU"/>
        </w:rPr>
        <w:tab/>
        <w:t>«___ » _________ 202</w:t>
      </w:r>
      <w:r w:rsidRPr="003B1EAA">
        <w:rPr>
          <w:rFonts w:eastAsia="Times New Roman" w:cs="Times New Roman"/>
          <w:sz w:val="24"/>
          <w:szCs w:val="24"/>
          <w:lang w:eastAsia="ru-RU"/>
        </w:rPr>
        <w:t>5</w:t>
      </w:r>
      <w:r w:rsidRPr="003B1EAA">
        <w:rPr>
          <w:rFonts w:eastAsia="Times New Roman" w:cs="Times New Roman"/>
          <w:sz w:val="24"/>
          <w:szCs w:val="24"/>
          <w:lang w:val="ru-RU" w:eastAsia="ru-RU"/>
        </w:rPr>
        <w:t xml:space="preserve"> г.</w:t>
      </w:r>
    </w:p>
    <w:p w14:paraId="022CD0F9" w14:textId="77777777" w:rsidR="003B1EAA" w:rsidRPr="003B1EAA" w:rsidRDefault="003B1EAA" w:rsidP="003B1EAA">
      <w:pPr>
        <w:spacing w:after="0"/>
        <w:rPr>
          <w:rFonts w:eastAsia="Times New Roman" w:cs="Times New Roman"/>
          <w:sz w:val="18"/>
          <w:szCs w:val="18"/>
          <w:lang w:val="ru-RU" w:eastAsia="ru-RU"/>
        </w:rPr>
      </w:pPr>
      <w:r w:rsidRPr="003B1EAA">
        <w:rPr>
          <w:rFonts w:eastAsia="Times New Roman" w:cs="Times New Roman"/>
          <w:sz w:val="18"/>
          <w:szCs w:val="18"/>
          <w:lang w:val="ru-RU" w:eastAsia="ru-RU"/>
        </w:rPr>
        <w:t xml:space="preserve">    (подпись)                 </w:t>
      </w:r>
    </w:p>
    <w:p w14:paraId="0C59876C" w14:textId="77777777" w:rsidR="003B1EAA" w:rsidRPr="003B1EAA" w:rsidRDefault="003B1EAA" w:rsidP="003B1EAA">
      <w:pPr>
        <w:spacing w:after="0"/>
        <w:rPr>
          <w:rFonts w:eastAsia="Times New Roman" w:cs="Times New Roman"/>
          <w:sz w:val="24"/>
          <w:szCs w:val="24"/>
          <w:lang w:val="ru-RU" w:eastAsia="ru-RU"/>
        </w:rPr>
      </w:pPr>
    </w:p>
    <w:p w14:paraId="61ACFF18" w14:textId="77777777" w:rsidR="003B1EAA" w:rsidRPr="003B1EAA" w:rsidRDefault="003B1EAA" w:rsidP="003B1EAA">
      <w:pPr>
        <w:spacing w:after="0"/>
        <w:rPr>
          <w:rFonts w:eastAsia="Times New Roman" w:cs="Times New Roman"/>
          <w:sz w:val="24"/>
          <w:szCs w:val="24"/>
          <w:lang w:val="ru-RU" w:eastAsia="ru-RU"/>
        </w:rPr>
      </w:pPr>
    </w:p>
    <w:p w14:paraId="44C329C7" w14:textId="77777777" w:rsidR="003B1EAA" w:rsidRPr="003B1EAA" w:rsidRDefault="003B1EAA" w:rsidP="003B1EAA">
      <w:pPr>
        <w:spacing w:after="0"/>
        <w:rPr>
          <w:rFonts w:eastAsia="Times New Roman" w:cs="Times New Roman"/>
          <w:sz w:val="24"/>
          <w:szCs w:val="24"/>
          <w:lang w:val="ru-RU" w:eastAsia="ru-RU"/>
        </w:rPr>
      </w:pPr>
    </w:p>
    <w:p w14:paraId="0E26A1B2" w14:textId="77777777" w:rsidR="003B1EAA" w:rsidRPr="003B1EAA" w:rsidRDefault="003B1EAA" w:rsidP="003B1EAA">
      <w:pPr>
        <w:spacing w:after="0"/>
        <w:rPr>
          <w:rFonts w:eastAsia="Times New Roman" w:cs="Times New Roman"/>
          <w:sz w:val="24"/>
          <w:szCs w:val="24"/>
          <w:lang w:val="ru-RU" w:eastAsia="ru-RU"/>
        </w:rPr>
      </w:pPr>
      <w:r w:rsidRPr="003B1EAA">
        <w:rPr>
          <w:rFonts w:eastAsia="Times New Roman" w:cs="Times New Roman"/>
          <w:sz w:val="24"/>
          <w:szCs w:val="24"/>
          <w:lang w:val="ru-RU" w:eastAsia="ru-RU"/>
        </w:rPr>
        <w:t>СОГЛАСОВАНО:</w:t>
      </w:r>
    </w:p>
    <w:p w14:paraId="7B15DA70" w14:textId="77777777" w:rsidR="003B1EAA" w:rsidRPr="003B1EAA" w:rsidRDefault="003B1EAA" w:rsidP="003B1EAA">
      <w:pPr>
        <w:spacing w:after="0"/>
        <w:rPr>
          <w:rFonts w:eastAsia="Times New Roman" w:cs="Times New Roman"/>
          <w:sz w:val="24"/>
          <w:szCs w:val="24"/>
          <w:lang w:val="ru-RU" w:eastAsia="ru-RU"/>
        </w:rPr>
      </w:pPr>
    </w:p>
    <w:p w14:paraId="106A0469" w14:textId="77777777" w:rsidR="003B1EAA" w:rsidRPr="003B1EAA" w:rsidRDefault="003B1EAA" w:rsidP="003B1EAA">
      <w:pPr>
        <w:spacing w:after="0"/>
        <w:rPr>
          <w:rFonts w:eastAsia="Times New Roman" w:cs="Times New Roman"/>
          <w:sz w:val="24"/>
          <w:szCs w:val="24"/>
          <w:lang w:val="ru-RU" w:eastAsia="ru-RU"/>
        </w:rPr>
      </w:pPr>
      <w:r w:rsidRPr="003B1EAA">
        <w:rPr>
          <w:rFonts w:eastAsia="Times New Roman" w:cs="Times New Roman"/>
          <w:sz w:val="24"/>
          <w:szCs w:val="24"/>
          <w:lang w:val="ru-RU" w:eastAsia="ru-RU"/>
        </w:rPr>
        <w:t xml:space="preserve">Руководитель ДПП ПП </w:t>
      </w:r>
    </w:p>
    <w:p w14:paraId="4E37DE3A" w14:textId="77777777" w:rsidR="003B1EAA" w:rsidRPr="003B1EAA" w:rsidRDefault="003B1EAA" w:rsidP="003B1EAA">
      <w:pPr>
        <w:spacing w:after="0"/>
        <w:rPr>
          <w:rFonts w:eastAsia="Times New Roman" w:cs="Times New Roman"/>
          <w:sz w:val="24"/>
          <w:szCs w:val="24"/>
          <w:lang w:val="ru-RU" w:eastAsia="ru-RU"/>
        </w:rPr>
      </w:pPr>
      <w:r w:rsidRPr="003B1EAA">
        <w:rPr>
          <w:rFonts w:eastAsia="Times New Roman" w:cs="Times New Roman"/>
          <w:sz w:val="24"/>
          <w:szCs w:val="24"/>
          <w:lang w:val="ru-RU" w:eastAsia="ru-RU"/>
        </w:rPr>
        <w:t>____________________________________________________</w:t>
      </w:r>
    </w:p>
    <w:p w14:paraId="505525BF" w14:textId="77777777" w:rsidR="003B1EAA" w:rsidRPr="003B1EAA" w:rsidRDefault="003B1EAA" w:rsidP="003B1EAA">
      <w:pPr>
        <w:tabs>
          <w:tab w:val="left" w:pos="708"/>
          <w:tab w:val="left" w:pos="1416"/>
          <w:tab w:val="left" w:pos="2124"/>
          <w:tab w:val="left" w:pos="2832"/>
          <w:tab w:val="left" w:pos="3540"/>
          <w:tab w:val="left" w:pos="4248"/>
          <w:tab w:val="center" w:pos="4824"/>
        </w:tabs>
        <w:spacing w:after="0"/>
        <w:rPr>
          <w:rFonts w:eastAsia="Times New Roman" w:cs="Times New Roman"/>
          <w:sz w:val="24"/>
          <w:szCs w:val="24"/>
          <w:lang w:val="ru-RU" w:eastAsia="ru-RU"/>
        </w:rPr>
      </w:pPr>
    </w:p>
    <w:p w14:paraId="6D95DF95" w14:textId="77777777" w:rsidR="003B1EAA" w:rsidRPr="003B1EAA" w:rsidRDefault="003B1EAA" w:rsidP="003B1EAA">
      <w:pPr>
        <w:tabs>
          <w:tab w:val="left" w:pos="708"/>
          <w:tab w:val="left" w:pos="1416"/>
          <w:tab w:val="left" w:pos="2124"/>
          <w:tab w:val="left" w:pos="2832"/>
          <w:tab w:val="left" w:pos="3540"/>
          <w:tab w:val="left" w:pos="4248"/>
          <w:tab w:val="center" w:pos="4824"/>
        </w:tabs>
        <w:spacing w:after="0"/>
        <w:rPr>
          <w:rFonts w:eastAsia="Times New Roman" w:cs="Times New Roman"/>
          <w:sz w:val="24"/>
          <w:szCs w:val="24"/>
          <w:lang w:val="ru-RU" w:eastAsia="ru-RU"/>
        </w:rPr>
      </w:pPr>
      <w:r w:rsidRPr="003B1EAA">
        <w:rPr>
          <w:rFonts w:eastAsia="Times New Roman" w:cs="Times New Roman"/>
          <w:sz w:val="24"/>
          <w:szCs w:val="24"/>
          <w:lang w:val="ru-RU" w:eastAsia="ru-RU"/>
        </w:rPr>
        <w:t>_____________ /_______________/</w:t>
      </w:r>
      <w:r w:rsidRPr="003B1EAA">
        <w:rPr>
          <w:rFonts w:eastAsia="Times New Roman" w:cs="Times New Roman"/>
          <w:sz w:val="24"/>
          <w:szCs w:val="24"/>
          <w:lang w:val="ru-RU" w:eastAsia="ru-RU"/>
        </w:rPr>
        <w:tab/>
      </w:r>
      <w:r w:rsidRPr="003B1EAA">
        <w:rPr>
          <w:rFonts w:eastAsia="Times New Roman" w:cs="Times New Roman"/>
          <w:sz w:val="24"/>
          <w:szCs w:val="24"/>
          <w:lang w:val="ru-RU" w:eastAsia="ru-RU"/>
        </w:rPr>
        <w:tab/>
      </w:r>
      <w:r w:rsidRPr="003B1EAA">
        <w:rPr>
          <w:rFonts w:eastAsia="Times New Roman" w:cs="Times New Roman"/>
          <w:sz w:val="24"/>
          <w:szCs w:val="24"/>
          <w:lang w:val="ru-RU" w:eastAsia="ru-RU"/>
        </w:rPr>
        <w:tab/>
      </w:r>
      <w:r w:rsidRPr="003B1EAA">
        <w:rPr>
          <w:rFonts w:eastAsia="Times New Roman" w:cs="Times New Roman"/>
          <w:sz w:val="24"/>
          <w:szCs w:val="24"/>
          <w:lang w:val="ru-RU" w:eastAsia="ru-RU"/>
        </w:rPr>
        <w:tab/>
        <w:t>«____»__________2024 г.</w:t>
      </w:r>
    </w:p>
    <w:p w14:paraId="29AF571C" w14:textId="77777777" w:rsidR="003B1EAA" w:rsidRPr="00EA73C6" w:rsidRDefault="003B1EAA" w:rsidP="003B1EAA">
      <w:pPr>
        <w:spacing w:after="0"/>
        <w:rPr>
          <w:rFonts w:cs="Times New Roman"/>
          <w:b/>
          <w:lang w:val="ru-RU"/>
        </w:rPr>
      </w:pPr>
      <w:r w:rsidRPr="003B1EAA">
        <w:rPr>
          <w:rFonts w:eastAsia="Times New Roman" w:cs="Times New Roman"/>
          <w:sz w:val="18"/>
          <w:szCs w:val="18"/>
          <w:lang w:val="ru-RU" w:eastAsia="ru-RU"/>
        </w:rPr>
        <w:t xml:space="preserve">    (подпись</w:t>
      </w:r>
      <w:r w:rsidRPr="00EA73C6">
        <w:rPr>
          <w:rFonts w:eastAsia="Times New Roman" w:cs="Times New Roman"/>
          <w:sz w:val="18"/>
          <w:szCs w:val="18"/>
          <w:lang w:val="ru-RU" w:eastAsia="ru-RU"/>
        </w:rPr>
        <w:t>)</w:t>
      </w:r>
      <w:r w:rsidRPr="00EA73C6">
        <w:rPr>
          <w:rFonts w:cs="Times New Roman"/>
          <w:b/>
          <w:lang w:val="ru-RU"/>
        </w:rPr>
        <w:br w:type="page"/>
      </w:r>
    </w:p>
    <w:p w14:paraId="46AD89F0" w14:textId="77777777" w:rsidR="003B1EAA" w:rsidRPr="003B1EAA" w:rsidRDefault="003B1EAA" w:rsidP="003B1EAA">
      <w:pPr>
        <w:spacing w:after="0" w:line="240" w:lineRule="auto"/>
        <w:jc w:val="center"/>
        <w:rPr>
          <w:rFonts w:eastAsia="Times New Roman" w:cs="Times New Roman"/>
          <w:spacing w:val="-10"/>
          <w:sz w:val="24"/>
          <w:szCs w:val="24"/>
          <w:lang w:val="ru-RU" w:eastAsia="ru-RU"/>
        </w:rPr>
      </w:pPr>
      <w:r w:rsidRPr="003B1EAA">
        <w:rPr>
          <w:rFonts w:eastAsia="Times New Roman" w:cs="Times New Roman"/>
          <w:spacing w:val="-10"/>
          <w:sz w:val="24"/>
          <w:szCs w:val="24"/>
          <w:lang w:val="ru-RU" w:eastAsia="ru-RU"/>
        </w:rPr>
        <w:lastRenderedPageBreak/>
        <w:t>Министерство науки и высшего образования Российской Федерации</w:t>
      </w:r>
    </w:p>
    <w:p w14:paraId="0A91A1F2" w14:textId="77777777" w:rsidR="003B1EAA" w:rsidRPr="003B1EAA" w:rsidRDefault="003B1EAA" w:rsidP="003B1EAA">
      <w:pPr>
        <w:spacing w:after="0" w:line="240" w:lineRule="auto"/>
        <w:jc w:val="center"/>
        <w:rPr>
          <w:rFonts w:eastAsia="Times New Roman" w:cs="Times New Roman"/>
          <w:sz w:val="24"/>
          <w:szCs w:val="24"/>
          <w:lang w:val="ru-RU" w:eastAsia="ru-RU"/>
        </w:rPr>
      </w:pPr>
      <w:r w:rsidRPr="003B1EAA">
        <w:rPr>
          <w:rFonts w:eastAsia="Times New Roman" w:cs="Times New Roman"/>
          <w:sz w:val="24"/>
          <w:szCs w:val="24"/>
          <w:lang w:val="ru-RU" w:eastAsia="ru-RU"/>
        </w:rPr>
        <w:t>ФГБОУ ВО «Алтайский государственный университет»</w:t>
      </w:r>
    </w:p>
    <w:p w14:paraId="0FFE67A8" w14:textId="77777777" w:rsidR="003B1EAA" w:rsidRPr="003B1EAA" w:rsidRDefault="003B1EAA" w:rsidP="003B1EAA">
      <w:pPr>
        <w:spacing w:after="0"/>
        <w:jc w:val="center"/>
        <w:rPr>
          <w:rFonts w:eastAsia="Times New Roman" w:cs="Times New Roman"/>
          <w:sz w:val="24"/>
          <w:szCs w:val="24"/>
          <w:lang w:val="ru-RU" w:eastAsia="ru-RU"/>
        </w:rPr>
      </w:pPr>
      <w:r w:rsidRPr="003B1EAA">
        <w:rPr>
          <w:rFonts w:eastAsia="Times New Roman" w:cs="Times New Roman"/>
          <w:sz w:val="24"/>
          <w:szCs w:val="24"/>
          <w:lang w:val="ru-RU" w:eastAsia="ru-RU"/>
        </w:rPr>
        <w:t>Школа развития цифровых компетенций «</w:t>
      </w:r>
      <w:r w:rsidRPr="003B1EAA">
        <w:rPr>
          <w:rFonts w:eastAsia="Times New Roman" w:cs="Times New Roman"/>
          <w:sz w:val="24"/>
          <w:szCs w:val="24"/>
          <w:lang w:eastAsia="ru-RU"/>
        </w:rPr>
        <w:t>Digital</w:t>
      </w:r>
      <w:r w:rsidRPr="003B1EAA">
        <w:rPr>
          <w:rFonts w:eastAsia="Times New Roman" w:cs="Times New Roman"/>
          <w:sz w:val="24"/>
          <w:szCs w:val="24"/>
          <w:lang w:val="ru-RU" w:eastAsia="ru-RU"/>
        </w:rPr>
        <w:t xml:space="preserve"> </w:t>
      </w:r>
      <w:r w:rsidRPr="003B1EAA">
        <w:rPr>
          <w:rFonts w:eastAsia="Times New Roman" w:cs="Times New Roman"/>
          <w:sz w:val="24"/>
          <w:szCs w:val="24"/>
          <w:lang w:eastAsia="ru-RU"/>
        </w:rPr>
        <w:t>Up</w:t>
      </w:r>
      <w:r w:rsidRPr="003B1EAA">
        <w:rPr>
          <w:rFonts w:eastAsia="Times New Roman" w:cs="Times New Roman"/>
          <w:sz w:val="24"/>
          <w:szCs w:val="24"/>
          <w:lang w:val="ru-RU" w:eastAsia="ru-RU"/>
        </w:rPr>
        <w:t>» (цифровая кафедра)</w:t>
      </w:r>
    </w:p>
    <w:p w14:paraId="2DDB47FD" w14:textId="77777777" w:rsidR="003B1EAA" w:rsidRPr="003B1EAA" w:rsidRDefault="003B1EAA" w:rsidP="003B1EAA">
      <w:pPr>
        <w:spacing w:after="0"/>
        <w:jc w:val="center"/>
        <w:rPr>
          <w:rFonts w:eastAsia="Times New Roman" w:cs="Times New Roman"/>
          <w:sz w:val="24"/>
          <w:szCs w:val="24"/>
          <w:lang w:val="ru-RU" w:eastAsia="ru-RU"/>
        </w:rPr>
      </w:pPr>
    </w:p>
    <w:p w14:paraId="506571FA" w14:textId="77777777" w:rsidR="003B1EAA" w:rsidRPr="003B1EAA" w:rsidRDefault="003B1EAA" w:rsidP="003B1EAA">
      <w:pPr>
        <w:shd w:val="clear" w:color="auto" w:fill="FFFFFF"/>
        <w:spacing w:after="0" w:line="360" w:lineRule="auto"/>
        <w:ind w:firstLine="720"/>
        <w:rPr>
          <w:rFonts w:eastAsia="Times New Roman" w:cs="Times New Roman"/>
          <w:color w:val="000000"/>
          <w:szCs w:val="28"/>
          <w:lang w:val="ru-RU" w:eastAsia="ru-RU"/>
        </w:rPr>
      </w:pPr>
    </w:p>
    <w:p w14:paraId="5ED25F15" w14:textId="77777777" w:rsidR="003B1EAA" w:rsidRPr="003B1EAA" w:rsidRDefault="003B1EAA" w:rsidP="003B1EAA">
      <w:pPr>
        <w:shd w:val="clear" w:color="auto" w:fill="FFFFFF"/>
        <w:spacing w:after="0" w:line="360" w:lineRule="auto"/>
        <w:ind w:firstLine="720"/>
        <w:rPr>
          <w:rFonts w:eastAsia="Times New Roman" w:cs="Times New Roman"/>
          <w:color w:val="000000"/>
          <w:szCs w:val="28"/>
          <w:lang w:val="ru-RU" w:eastAsia="ru-RU"/>
        </w:rPr>
      </w:pPr>
    </w:p>
    <w:p w14:paraId="47968B9C" w14:textId="77777777" w:rsidR="003B1EAA" w:rsidRPr="003B1EAA" w:rsidRDefault="003B1EAA" w:rsidP="003B1EAA">
      <w:pPr>
        <w:shd w:val="clear" w:color="auto" w:fill="FFFFFF"/>
        <w:spacing w:after="0" w:line="360" w:lineRule="auto"/>
        <w:ind w:firstLine="720"/>
        <w:rPr>
          <w:rFonts w:eastAsia="Times New Roman" w:cs="Times New Roman"/>
          <w:color w:val="000000"/>
          <w:szCs w:val="28"/>
          <w:lang w:val="ru-RU" w:eastAsia="ru-RU"/>
        </w:rPr>
      </w:pPr>
    </w:p>
    <w:p w14:paraId="7576B77C" w14:textId="77777777" w:rsidR="003B1EAA" w:rsidRPr="003B1EAA" w:rsidRDefault="003B1EAA" w:rsidP="003B1EAA">
      <w:pPr>
        <w:shd w:val="clear" w:color="auto" w:fill="FFFFFF"/>
        <w:spacing w:after="0" w:line="360" w:lineRule="auto"/>
        <w:ind w:firstLine="720"/>
        <w:rPr>
          <w:rFonts w:eastAsia="Times New Roman" w:cs="Times New Roman"/>
          <w:color w:val="000000"/>
          <w:szCs w:val="28"/>
          <w:lang w:val="ru-RU" w:eastAsia="ru-RU"/>
        </w:rPr>
      </w:pPr>
    </w:p>
    <w:p w14:paraId="666A0BC0" w14:textId="77777777" w:rsidR="003B1EAA" w:rsidRPr="003B1EAA" w:rsidRDefault="003B1EAA" w:rsidP="003B1EAA">
      <w:pPr>
        <w:shd w:val="clear" w:color="auto" w:fill="FFFFFF"/>
        <w:spacing w:after="0" w:line="240" w:lineRule="auto"/>
        <w:ind w:firstLine="720"/>
        <w:rPr>
          <w:rFonts w:eastAsia="Times New Roman" w:cs="Times New Roman"/>
          <w:color w:val="000000"/>
          <w:szCs w:val="28"/>
          <w:lang w:val="ru-RU" w:eastAsia="ru-RU"/>
        </w:rPr>
      </w:pPr>
    </w:p>
    <w:p w14:paraId="0D51C0C2" w14:textId="77777777" w:rsidR="003B1EAA" w:rsidRPr="003B1EAA" w:rsidRDefault="003B1EAA" w:rsidP="003B1EAA">
      <w:pPr>
        <w:shd w:val="clear" w:color="auto" w:fill="FFFFFF"/>
        <w:spacing w:after="0" w:line="360" w:lineRule="auto"/>
        <w:ind w:firstLine="720"/>
        <w:rPr>
          <w:rFonts w:eastAsia="Times New Roman" w:cs="Times New Roman"/>
          <w:szCs w:val="28"/>
          <w:lang w:val="ru-RU" w:eastAsia="ru-RU"/>
        </w:rPr>
      </w:pPr>
      <w:r w:rsidRPr="003B1EAA">
        <w:rPr>
          <w:rFonts w:eastAsia="Times New Roman" w:cs="Times New Roman"/>
          <w:szCs w:val="28"/>
          <w:lang w:val="ru-RU" w:eastAsia="ru-RU"/>
        </w:rPr>
        <w:t xml:space="preserve">Отчет о выполнении группового итогового проекта по ДПП ПП </w:t>
      </w:r>
    </w:p>
    <w:p w14:paraId="145C9D8F" w14:textId="77777777" w:rsidR="003B1EAA" w:rsidRPr="003B1EAA" w:rsidRDefault="003B1EAA" w:rsidP="003B1EAA">
      <w:pPr>
        <w:shd w:val="clear" w:color="auto" w:fill="FFFFFF"/>
        <w:spacing w:after="0" w:line="360" w:lineRule="auto"/>
        <w:jc w:val="center"/>
        <w:rPr>
          <w:rFonts w:eastAsia="Times New Roman" w:cs="Times New Roman"/>
          <w:szCs w:val="28"/>
          <w:lang w:val="ru-RU" w:eastAsia="ru-RU"/>
        </w:rPr>
      </w:pPr>
      <w:r w:rsidRPr="003B1EAA">
        <w:rPr>
          <w:rFonts w:eastAsia="Times New Roman" w:cs="Times New Roman"/>
          <w:szCs w:val="28"/>
          <w:lang w:val="ru-RU" w:eastAsia="ru-RU"/>
        </w:rPr>
        <w:t>«Название ДПП ПП»</w:t>
      </w:r>
    </w:p>
    <w:p w14:paraId="40152A93" w14:textId="77777777" w:rsidR="003B1EAA" w:rsidRPr="003B1EAA" w:rsidRDefault="003B1EAA" w:rsidP="003B1EAA">
      <w:pPr>
        <w:shd w:val="clear" w:color="auto" w:fill="FFFFFF"/>
        <w:spacing w:after="0" w:line="360" w:lineRule="auto"/>
        <w:jc w:val="center"/>
        <w:rPr>
          <w:rFonts w:eastAsia="Times New Roman" w:cs="Times New Roman"/>
          <w:color w:val="000000"/>
          <w:szCs w:val="28"/>
          <w:lang w:val="ru-RU" w:eastAsia="ru-RU"/>
        </w:rPr>
      </w:pPr>
      <w:r w:rsidRPr="003B1EAA">
        <w:rPr>
          <w:rFonts w:eastAsia="Times New Roman" w:cs="Times New Roman"/>
          <w:b/>
          <w:szCs w:val="28"/>
          <w:lang w:val="ru-RU" w:eastAsia="ru-RU"/>
        </w:rPr>
        <w:t>«ТЕМА ПРОЕКТА»</w:t>
      </w:r>
    </w:p>
    <w:p w14:paraId="070F2904" w14:textId="77777777" w:rsidR="003B1EAA" w:rsidRPr="003B1EAA" w:rsidRDefault="003B1EAA" w:rsidP="003B1EAA">
      <w:pPr>
        <w:shd w:val="clear" w:color="auto" w:fill="FFFFFF"/>
        <w:spacing w:after="0" w:line="360" w:lineRule="auto"/>
        <w:ind w:firstLine="720"/>
        <w:rPr>
          <w:rFonts w:eastAsia="Times New Roman" w:cs="Times New Roman"/>
          <w:color w:val="000000"/>
          <w:szCs w:val="28"/>
          <w:lang w:val="ru-RU" w:eastAsia="ru-RU"/>
        </w:rPr>
      </w:pPr>
    </w:p>
    <w:p w14:paraId="6BA5293C" w14:textId="77777777" w:rsidR="003B1EAA" w:rsidRPr="003B1EAA" w:rsidRDefault="003B1EAA" w:rsidP="003B1EAA">
      <w:pPr>
        <w:shd w:val="clear" w:color="auto" w:fill="FFFFFF"/>
        <w:spacing w:after="0" w:line="360" w:lineRule="auto"/>
        <w:ind w:firstLine="720"/>
        <w:rPr>
          <w:rFonts w:eastAsia="Times New Roman" w:cs="Times New Roman"/>
          <w:color w:val="000000"/>
          <w:szCs w:val="28"/>
          <w:lang w:val="ru-RU" w:eastAsia="ru-RU"/>
        </w:rPr>
      </w:pPr>
    </w:p>
    <w:p w14:paraId="3A2BD823" w14:textId="77777777" w:rsidR="003B1EAA" w:rsidRPr="003B1EAA" w:rsidRDefault="003B1EAA" w:rsidP="003B1EAA">
      <w:pPr>
        <w:shd w:val="clear" w:color="auto" w:fill="FFFFFF"/>
        <w:spacing w:after="0" w:line="360" w:lineRule="auto"/>
        <w:ind w:firstLine="720"/>
        <w:rPr>
          <w:rFonts w:eastAsia="Times New Roman" w:cs="Times New Roman"/>
          <w:color w:val="000000"/>
          <w:szCs w:val="28"/>
          <w:lang w:val="ru-RU" w:eastAsia="ru-RU"/>
        </w:rPr>
      </w:pPr>
    </w:p>
    <w:p w14:paraId="3F0F7B93" w14:textId="77777777" w:rsidR="003B1EAA" w:rsidRPr="003B1EAA" w:rsidRDefault="003B1EAA" w:rsidP="003B1EAA">
      <w:pPr>
        <w:shd w:val="clear" w:color="auto" w:fill="FFFFFF"/>
        <w:spacing w:after="0"/>
        <w:ind w:left="5387"/>
        <w:rPr>
          <w:rFonts w:eastAsia="Times New Roman" w:cs="Times New Roman"/>
          <w:color w:val="000000"/>
          <w:sz w:val="26"/>
          <w:szCs w:val="26"/>
          <w:lang w:val="ru-RU" w:eastAsia="ru-RU"/>
        </w:rPr>
      </w:pPr>
      <w:r w:rsidRPr="003B1EAA">
        <w:rPr>
          <w:rFonts w:eastAsia="Times New Roman" w:cs="Times New Roman"/>
          <w:color w:val="000000"/>
          <w:sz w:val="26"/>
          <w:szCs w:val="26"/>
          <w:lang w:val="ru-RU" w:eastAsia="ru-RU"/>
        </w:rPr>
        <w:t>Исполнители:</w:t>
      </w:r>
    </w:p>
    <w:p w14:paraId="50048D78" w14:textId="77777777" w:rsidR="003B1EAA" w:rsidRPr="003B1EAA" w:rsidRDefault="003B1EAA" w:rsidP="003B1EAA">
      <w:pPr>
        <w:shd w:val="clear" w:color="auto" w:fill="FFFFFF"/>
        <w:spacing w:after="0"/>
        <w:ind w:left="5387"/>
        <w:rPr>
          <w:rFonts w:eastAsia="Times New Roman" w:cs="Times New Roman"/>
          <w:i/>
          <w:color w:val="000000"/>
          <w:sz w:val="20"/>
          <w:szCs w:val="20"/>
          <w:lang w:val="ru-RU" w:eastAsia="ru-RU"/>
        </w:rPr>
      </w:pPr>
      <w:r w:rsidRPr="003B1EAA">
        <w:rPr>
          <w:rFonts w:eastAsia="Times New Roman" w:cs="Times New Roman"/>
          <w:color w:val="000000"/>
          <w:sz w:val="26"/>
          <w:szCs w:val="26"/>
          <w:lang w:val="ru-RU" w:eastAsia="ru-RU"/>
        </w:rPr>
        <w:t xml:space="preserve">_______________ </w:t>
      </w:r>
      <w:r w:rsidRPr="003B1EAA">
        <w:rPr>
          <w:rFonts w:eastAsia="Times New Roman" w:cs="Times New Roman"/>
          <w:i/>
          <w:color w:val="000000"/>
          <w:sz w:val="20"/>
          <w:szCs w:val="20"/>
          <w:lang w:val="ru-RU" w:eastAsia="ru-RU"/>
        </w:rPr>
        <w:t>(Фамилия И.О.)</w:t>
      </w:r>
    </w:p>
    <w:p w14:paraId="59B410FB" w14:textId="77777777" w:rsidR="003B1EAA" w:rsidRPr="003B1EAA" w:rsidRDefault="003B1EAA" w:rsidP="003B1EAA">
      <w:pPr>
        <w:shd w:val="clear" w:color="auto" w:fill="FFFFFF"/>
        <w:spacing w:after="0"/>
        <w:ind w:left="5387"/>
        <w:rPr>
          <w:rFonts w:eastAsia="Times New Roman" w:cs="Times New Roman"/>
          <w:color w:val="000000"/>
          <w:sz w:val="26"/>
          <w:szCs w:val="26"/>
          <w:lang w:val="ru-RU" w:eastAsia="ru-RU"/>
        </w:rPr>
      </w:pPr>
      <w:r w:rsidRPr="003B1EAA">
        <w:rPr>
          <w:rFonts w:eastAsia="Times New Roman" w:cs="Times New Roman"/>
          <w:color w:val="000000"/>
          <w:sz w:val="26"/>
          <w:szCs w:val="26"/>
          <w:lang w:val="ru-RU" w:eastAsia="ru-RU"/>
        </w:rPr>
        <w:t>_______________</w:t>
      </w:r>
    </w:p>
    <w:p w14:paraId="6BFC4599" w14:textId="77777777" w:rsidR="003B1EAA" w:rsidRPr="003B1EAA" w:rsidRDefault="003B1EAA" w:rsidP="003B1EAA">
      <w:pPr>
        <w:shd w:val="clear" w:color="auto" w:fill="FFFFFF"/>
        <w:spacing w:after="0"/>
        <w:ind w:left="5387"/>
        <w:rPr>
          <w:rFonts w:eastAsia="Times New Roman" w:cs="Times New Roman"/>
          <w:color w:val="000000"/>
          <w:sz w:val="26"/>
          <w:szCs w:val="26"/>
          <w:lang w:val="ru-RU" w:eastAsia="ru-RU"/>
        </w:rPr>
      </w:pPr>
      <w:r w:rsidRPr="003B1EAA">
        <w:rPr>
          <w:rFonts w:eastAsia="Times New Roman" w:cs="Times New Roman"/>
          <w:color w:val="000000"/>
          <w:sz w:val="26"/>
          <w:szCs w:val="26"/>
          <w:lang w:val="ru-RU" w:eastAsia="ru-RU"/>
        </w:rPr>
        <w:t>_______________</w:t>
      </w:r>
    </w:p>
    <w:p w14:paraId="4806E54F" w14:textId="77777777" w:rsidR="003B1EAA" w:rsidRPr="003B1EAA" w:rsidRDefault="003B1EAA" w:rsidP="003B1EAA">
      <w:pPr>
        <w:shd w:val="clear" w:color="auto" w:fill="FFFFFF"/>
        <w:spacing w:after="0"/>
        <w:ind w:left="5387"/>
        <w:rPr>
          <w:rFonts w:eastAsia="Times New Roman" w:cs="Times New Roman"/>
          <w:color w:val="000000"/>
          <w:sz w:val="26"/>
          <w:szCs w:val="26"/>
          <w:lang w:val="ru-RU" w:eastAsia="ru-RU"/>
        </w:rPr>
      </w:pPr>
      <w:r w:rsidRPr="003B1EAA">
        <w:rPr>
          <w:rFonts w:eastAsia="Times New Roman" w:cs="Times New Roman"/>
          <w:color w:val="000000"/>
          <w:sz w:val="26"/>
          <w:szCs w:val="26"/>
          <w:lang w:val="ru-RU" w:eastAsia="ru-RU"/>
        </w:rPr>
        <w:t>_______________</w:t>
      </w:r>
    </w:p>
    <w:p w14:paraId="4B97E2BD" w14:textId="77777777" w:rsidR="003B1EAA" w:rsidRPr="003B1EAA" w:rsidRDefault="003B1EAA" w:rsidP="003B1EAA">
      <w:pPr>
        <w:shd w:val="clear" w:color="auto" w:fill="FFFFFF"/>
        <w:spacing w:after="0"/>
        <w:ind w:left="5387"/>
        <w:rPr>
          <w:rFonts w:eastAsia="Times New Roman" w:cs="Times New Roman"/>
          <w:color w:val="000000"/>
          <w:sz w:val="26"/>
          <w:szCs w:val="26"/>
          <w:lang w:val="ru-RU" w:eastAsia="ru-RU"/>
        </w:rPr>
      </w:pPr>
      <w:r w:rsidRPr="003B1EAA">
        <w:rPr>
          <w:rFonts w:eastAsia="Times New Roman" w:cs="Times New Roman"/>
          <w:color w:val="000000"/>
          <w:sz w:val="26"/>
          <w:szCs w:val="26"/>
          <w:lang w:val="ru-RU" w:eastAsia="ru-RU"/>
        </w:rPr>
        <w:t>_______________</w:t>
      </w:r>
    </w:p>
    <w:p w14:paraId="1CE23ABD" w14:textId="77777777" w:rsidR="003B1EAA" w:rsidRPr="003B1EAA" w:rsidRDefault="003B1EAA" w:rsidP="003B1EAA">
      <w:pPr>
        <w:shd w:val="clear" w:color="auto" w:fill="FFFFFF"/>
        <w:spacing w:after="0"/>
        <w:ind w:left="5387"/>
        <w:rPr>
          <w:rFonts w:eastAsia="Times New Roman" w:cs="Times New Roman"/>
          <w:color w:val="000000"/>
          <w:sz w:val="26"/>
          <w:szCs w:val="26"/>
          <w:lang w:val="ru-RU" w:eastAsia="ru-RU"/>
        </w:rPr>
      </w:pPr>
    </w:p>
    <w:p w14:paraId="2DF4227A" w14:textId="77777777" w:rsidR="003B1EAA" w:rsidRPr="003B1EAA" w:rsidRDefault="003B1EAA" w:rsidP="003B1EAA">
      <w:pPr>
        <w:shd w:val="clear" w:color="auto" w:fill="FFFFFF"/>
        <w:spacing w:after="0"/>
        <w:ind w:left="5387"/>
        <w:rPr>
          <w:rFonts w:eastAsia="Times New Roman" w:cs="Times New Roman"/>
          <w:color w:val="000000"/>
          <w:sz w:val="26"/>
          <w:szCs w:val="26"/>
          <w:lang w:val="ru-RU" w:eastAsia="ru-RU"/>
        </w:rPr>
      </w:pPr>
      <w:r w:rsidRPr="003B1EAA">
        <w:rPr>
          <w:rFonts w:eastAsia="Times New Roman" w:cs="Times New Roman"/>
          <w:color w:val="000000"/>
          <w:sz w:val="26"/>
          <w:szCs w:val="26"/>
          <w:lang w:val="ru-RU" w:eastAsia="ru-RU"/>
        </w:rPr>
        <w:t xml:space="preserve"> «____» ________ 2025 г.</w:t>
      </w:r>
    </w:p>
    <w:p w14:paraId="09DB768B" w14:textId="77777777" w:rsidR="003B1EAA" w:rsidRPr="003B1EAA" w:rsidRDefault="003B1EAA" w:rsidP="003B1EAA">
      <w:pPr>
        <w:shd w:val="clear" w:color="auto" w:fill="FFFFFF"/>
        <w:spacing w:after="0"/>
        <w:ind w:left="5387"/>
        <w:rPr>
          <w:rFonts w:eastAsia="Times New Roman" w:cs="Times New Roman"/>
          <w:color w:val="000000"/>
          <w:sz w:val="26"/>
          <w:szCs w:val="26"/>
          <w:lang w:val="ru-RU" w:eastAsia="ru-RU"/>
        </w:rPr>
      </w:pPr>
    </w:p>
    <w:p w14:paraId="435F6C44" w14:textId="77777777" w:rsidR="003B1EAA" w:rsidRPr="003B1EAA" w:rsidRDefault="003B1EAA" w:rsidP="003B1EAA">
      <w:pPr>
        <w:shd w:val="clear" w:color="auto" w:fill="FFFFFF"/>
        <w:spacing w:after="0"/>
        <w:ind w:left="5387"/>
        <w:rPr>
          <w:rFonts w:eastAsia="Times New Roman" w:cs="Times New Roman"/>
          <w:color w:val="000000"/>
          <w:sz w:val="26"/>
          <w:szCs w:val="26"/>
          <w:lang w:val="ru-RU" w:eastAsia="ru-RU"/>
        </w:rPr>
      </w:pPr>
    </w:p>
    <w:p w14:paraId="3EC94844" w14:textId="77777777" w:rsidR="003B1EAA" w:rsidRPr="003B1EAA" w:rsidRDefault="003B1EAA" w:rsidP="003B1EAA">
      <w:pPr>
        <w:shd w:val="clear" w:color="auto" w:fill="FFFFFF"/>
        <w:spacing w:after="0"/>
        <w:ind w:left="5387"/>
        <w:rPr>
          <w:rFonts w:eastAsia="Times New Roman" w:cs="Times New Roman"/>
          <w:color w:val="000000"/>
          <w:sz w:val="26"/>
          <w:szCs w:val="26"/>
          <w:lang w:val="ru-RU" w:eastAsia="ru-RU"/>
        </w:rPr>
      </w:pPr>
      <w:r w:rsidRPr="003B1EAA">
        <w:rPr>
          <w:rFonts w:eastAsia="Times New Roman" w:cs="Times New Roman"/>
          <w:color w:val="000000"/>
          <w:sz w:val="26"/>
          <w:szCs w:val="26"/>
          <w:lang w:val="ru-RU" w:eastAsia="ru-RU"/>
        </w:rPr>
        <w:t>Руководитель проекта</w:t>
      </w:r>
    </w:p>
    <w:p w14:paraId="4AE63131" w14:textId="77777777" w:rsidR="003B1EAA" w:rsidRPr="003B1EAA" w:rsidRDefault="003B1EAA" w:rsidP="003B1EAA">
      <w:pPr>
        <w:shd w:val="clear" w:color="auto" w:fill="FFFFFF"/>
        <w:spacing w:after="0"/>
        <w:ind w:left="5387"/>
        <w:rPr>
          <w:rFonts w:eastAsia="Times New Roman" w:cs="Times New Roman"/>
          <w:color w:val="000000"/>
          <w:sz w:val="26"/>
          <w:szCs w:val="26"/>
          <w:lang w:val="ru-RU" w:eastAsia="ru-RU"/>
        </w:rPr>
      </w:pPr>
      <w:r w:rsidRPr="003B1EAA">
        <w:rPr>
          <w:rFonts w:eastAsia="Times New Roman" w:cs="Times New Roman"/>
          <w:color w:val="000000"/>
          <w:sz w:val="26"/>
          <w:szCs w:val="26"/>
          <w:lang w:val="ru-RU" w:eastAsia="ru-RU"/>
        </w:rPr>
        <w:t>_______________</w:t>
      </w:r>
    </w:p>
    <w:p w14:paraId="7BFA127E" w14:textId="77777777" w:rsidR="003B1EAA" w:rsidRPr="003B1EAA" w:rsidRDefault="003B1EAA" w:rsidP="003B1EAA">
      <w:pPr>
        <w:shd w:val="clear" w:color="auto" w:fill="FFFFFF"/>
        <w:spacing w:after="0"/>
        <w:ind w:left="5387"/>
        <w:rPr>
          <w:rFonts w:eastAsia="Times New Roman" w:cs="Times New Roman"/>
          <w:color w:val="000000"/>
          <w:sz w:val="26"/>
          <w:szCs w:val="26"/>
          <w:lang w:val="ru-RU" w:eastAsia="ru-RU"/>
        </w:rPr>
      </w:pPr>
      <w:r w:rsidRPr="003B1EAA">
        <w:rPr>
          <w:rFonts w:eastAsia="Times New Roman" w:cs="Times New Roman"/>
          <w:color w:val="000000"/>
          <w:sz w:val="26"/>
          <w:szCs w:val="26"/>
          <w:lang w:val="ru-RU" w:eastAsia="ru-RU"/>
        </w:rPr>
        <w:t xml:space="preserve"> «____» ________ 202</w:t>
      </w:r>
      <w:r w:rsidRPr="0085487A">
        <w:rPr>
          <w:rFonts w:eastAsia="Times New Roman" w:cs="Times New Roman"/>
          <w:color w:val="000000"/>
          <w:sz w:val="26"/>
          <w:szCs w:val="26"/>
          <w:lang w:val="ru-RU" w:eastAsia="ru-RU"/>
        </w:rPr>
        <w:t>5</w:t>
      </w:r>
      <w:r w:rsidRPr="003B1EAA">
        <w:rPr>
          <w:rFonts w:eastAsia="Times New Roman" w:cs="Times New Roman"/>
          <w:color w:val="000000"/>
          <w:sz w:val="26"/>
          <w:szCs w:val="26"/>
          <w:lang w:val="ru-RU" w:eastAsia="ru-RU"/>
        </w:rPr>
        <w:t xml:space="preserve"> г.</w:t>
      </w:r>
    </w:p>
    <w:p w14:paraId="43A468FB" w14:textId="77777777" w:rsidR="003B1EAA" w:rsidRPr="003B1EAA" w:rsidRDefault="003B1EAA" w:rsidP="003B1EAA">
      <w:pPr>
        <w:spacing w:after="0"/>
        <w:ind w:left="5387" w:firstLine="5580"/>
        <w:rPr>
          <w:rFonts w:eastAsia="Times New Roman" w:cs="Times New Roman"/>
          <w:color w:val="000000"/>
          <w:sz w:val="26"/>
          <w:szCs w:val="26"/>
          <w:lang w:val="ru-RU" w:eastAsia="ru-RU"/>
        </w:rPr>
      </w:pPr>
    </w:p>
    <w:p w14:paraId="155C2CBE" w14:textId="77777777" w:rsidR="003B1EAA" w:rsidRPr="003B1EAA" w:rsidRDefault="003B1EAA" w:rsidP="003B1EAA">
      <w:pPr>
        <w:spacing w:after="0" w:line="240" w:lineRule="auto"/>
        <w:rPr>
          <w:rFonts w:eastAsia="Times New Roman" w:cs="Times New Roman"/>
          <w:color w:val="000000"/>
          <w:sz w:val="26"/>
          <w:szCs w:val="26"/>
          <w:lang w:val="ru-RU" w:eastAsia="ru-RU"/>
        </w:rPr>
      </w:pPr>
    </w:p>
    <w:p w14:paraId="0C2D3A69" w14:textId="77777777" w:rsidR="003B1EAA" w:rsidRPr="003B1EAA" w:rsidRDefault="003B1EAA" w:rsidP="003B1EAA">
      <w:pPr>
        <w:spacing w:after="0" w:line="240" w:lineRule="auto"/>
        <w:rPr>
          <w:rFonts w:eastAsia="Times New Roman" w:cs="Times New Roman"/>
          <w:color w:val="000000"/>
          <w:szCs w:val="28"/>
          <w:lang w:val="ru-RU" w:eastAsia="ru-RU"/>
        </w:rPr>
      </w:pPr>
    </w:p>
    <w:p w14:paraId="3E268943" w14:textId="77777777" w:rsidR="003B1EAA" w:rsidRPr="003B1EAA" w:rsidRDefault="003B1EAA" w:rsidP="003B1EAA">
      <w:pPr>
        <w:spacing w:after="0" w:line="240" w:lineRule="auto"/>
        <w:rPr>
          <w:rFonts w:eastAsia="Times New Roman" w:cs="Times New Roman"/>
          <w:color w:val="000000"/>
          <w:szCs w:val="28"/>
          <w:lang w:val="ru-RU" w:eastAsia="ru-RU"/>
        </w:rPr>
      </w:pPr>
    </w:p>
    <w:p w14:paraId="676CB53E" w14:textId="77777777" w:rsidR="003B1EAA" w:rsidRPr="003B1EAA" w:rsidRDefault="003B1EAA" w:rsidP="003B1EAA">
      <w:pPr>
        <w:spacing w:after="0" w:line="360" w:lineRule="auto"/>
        <w:jc w:val="center"/>
        <w:rPr>
          <w:rFonts w:eastAsia="Times New Roman" w:cs="Times New Roman"/>
          <w:sz w:val="24"/>
          <w:szCs w:val="24"/>
          <w:lang w:val="ru-RU" w:eastAsia="ru-RU"/>
        </w:rPr>
      </w:pPr>
      <w:bookmarkStart w:id="0" w:name="_gjdgxs" w:colFirst="0" w:colLast="0"/>
      <w:bookmarkEnd w:id="0"/>
      <w:r w:rsidRPr="003B1EAA">
        <w:rPr>
          <w:rFonts w:eastAsia="Times New Roman" w:cs="Times New Roman"/>
          <w:color w:val="000000"/>
          <w:szCs w:val="28"/>
          <w:lang w:val="ru-RU" w:eastAsia="ru-RU"/>
        </w:rPr>
        <w:t>г. Барнаул, 2025</w:t>
      </w:r>
      <w:r w:rsidRPr="003B1EAA">
        <w:rPr>
          <w:rFonts w:eastAsia="Times New Roman" w:cs="Times New Roman"/>
          <w:sz w:val="24"/>
          <w:szCs w:val="24"/>
          <w:lang w:val="ru-RU" w:eastAsia="ru-RU"/>
        </w:rPr>
        <w:br w:type="page"/>
      </w:r>
    </w:p>
    <w:p w14:paraId="5071E690" w14:textId="77777777" w:rsidR="009005BD" w:rsidRDefault="00EB551E" w:rsidP="00EA73C6">
      <w:pPr>
        <w:pStyle w:val="1"/>
        <w:numPr>
          <w:ilvl w:val="0"/>
          <w:numId w:val="24"/>
        </w:numPr>
        <w:rPr>
          <w:lang w:val="ru-RU"/>
        </w:rPr>
      </w:pPr>
      <w:r w:rsidRPr="00EA73C6">
        <w:rPr>
          <w:lang w:val="ru-RU"/>
        </w:rPr>
        <w:lastRenderedPageBreak/>
        <w:t>Цель проекта</w:t>
      </w:r>
    </w:p>
    <w:p w14:paraId="3CA6F063" w14:textId="77777777" w:rsidR="002666A1" w:rsidRPr="002666A1" w:rsidRDefault="002666A1" w:rsidP="002666A1">
      <w:pPr>
        <w:rPr>
          <w:lang w:val="ru-RU"/>
        </w:rPr>
      </w:pPr>
    </w:p>
    <w:p w14:paraId="6B60EA24" w14:textId="77777777" w:rsidR="009005BD" w:rsidRPr="00EA73C6" w:rsidRDefault="00B73688" w:rsidP="002666A1">
      <w:pPr>
        <w:pStyle w:val="aff8"/>
      </w:pPr>
      <w:r w:rsidRPr="00EA73C6">
        <w:t xml:space="preserve">Целью данного проекта является создание казуальной аркадной игры, вдохновленной классическим </w:t>
      </w:r>
      <w:r w:rsidRPr="00EA73C6">
        <w:rPr>
          <w:lang w:val="en-US"/>
        </w:rPr>
        <w:t>Pacman</w:t>
      </w:r>
      <w:r w:rsidRPr="00EA73C6">
        <w:t xml:space="preserve">, с использованием движка </w:t>
      </w:r>
      <w:r w:rsidRPr="00EA73C6">
        <w:rPr>
          <w:lang w:val="en-US"/>
        </w:rPr>
        <w:t>Unity</w:t>
      </w:r>
      <w:r w:rsidRPr="00EA73C6">
        <w:t>. Проект направлен на изучение основ геймдизайна, программирования игровой логики и работы с искусственным интеллектом для противников.</w:t>
      </w:r>
    </w:p>
    <w:p w14:paraId="000361AA" w14:textId="77777777" w:rsidR="009005BD" w:rsidRPr="00EA73C6" w:rsidRDefault="009005BD">
      <w:pPr>
        <w:rPr>
          <w:rFonts w:cs="Times New Roman"/>
          <w:szCs w:val="28"/>
          <w:lang w:val="ru-RU"/>
        </w:rPr>
      </w:pPr>
    </w:p>
    <w:p w14:paraId="1CC67088" w14:textId="77777777" w:rsidR="009005BD" w:rsidRDefault="00EB551E" w:rsidP="00EA73C6">
      <w:pPr>
        <w:pStyle w:val="1"/>
        <w:numPr>
          <w:ilvl w:val="0"/>
          <w:numId w:val="24"/>
        </w:numPr>
        <w:rPr>
          <w:lang w:val="ru-RU"/>
        </w:rPr>
      </w:pPr>
      <w:r w:rsidRPr="00EA73C6">
        <w:rPr>
          <w:lang w:val="ru-RU"/>
        </w:rPr>
        <w:t>Задачи проекта и исполнители</w:t>
      </w:r>
    </w:p>
    <w:p w14:paraId="03D7C69C" w14:textId="77777777" w:rsidR="002666A1" w:rsidRPr="002666A1" w:rsidRDefault="002666A1" w:rsidP="002666A1">
      <w:pPr>
        <w:rPr>
          <w:lang w:val="ru-RU"/>
        </w:rPr>
      </w:pPr>
    </w:p>
    <w:p w14:paraId="07EB0EA0" w14:textId="77777777" w:rsidR="00B73688" w:rsidRPr="00EA73C6" w:rsidRDefault="00B73688" w:rsidP="002666A1">
      <w:pPr>
        <w:pStyle w:val="aff8"/>
      </w:pPr>
      <w:r w:rsidRPr="00EA73C6">
        <w:t>Для достижения поставленной цели необходимо решить следующие задачи:</w:t>
      </w:r>
    </w:p>
    <w:p w14:paraId="5F9CD7F1" w14:textId="77777777" w:rsidR="00B73688" w:rsidRPr="00EA73C6" w:rsidRDefault="00B73688" w:rsidP="00535918">
      <w:pPr>
        <w:pStyle w:val="aff8"/>
        <w:numPr>
          <w:ilvl w:val="0"/>
          <w:numId w:val="26"/>
        </w:numPr>
      </w:pPr>
      <w:r w:rsidRPr="00535918">
        <w:rPr>
          <w:bCs/>
        </w:rPr>
        <w:t>Изучение механик классической аркады</w:t>
      </w:r>
      <w:r w:rsidR="00535918">
        <w:t>:</w:t>
      </w:r>
      <w:r w:rsidRPr="00EA73C6">
        <w:t xml:space="preserve"> анализ оригинального Pacman и аналогичных игр для понимания ключевых элементов геймплея.</w:t>
      </w:r>
    </w:p>
    <w:p w14:paraId="1F152982" w14:textId="77777777" w:rsidR="00B73688" w:rsidRPr="00EA73C6" w:rsidRDefault="00B73688" w:rsidP="00535918">
      <w:pPr>
        <w:pStyle w:val="aff8"/>
        <w:numPr>
          <w:ilvl w:val="0"/>
          <w:numId w:val="26"/>
        </w:numPr>
      </w:pPr>
      <w:r w:rsidRPr="00535918">
        <w:rPr>
          <w:bCs/>
        </w:rPr>
        <w:t>Разработка игрового движка</w:t>
      </w:r>
      <w:r w:rsidR="00535918">
        <w:t xml:space="preserve">: </w:t>
      </w:r>
      <w:r w:rsidRPr="00EA73C6">
        <w:t>создание</w:t>
      </w:r>
      <w:r w:rsidR="00535918">
        <w:t xml:space="preserve"> системы управления персонажем</w:t>
      </w:r>
      <w:r w:rsidRPr="00EA73C6">
        <w:t>, обработки столкновений и подсчета очков.</w:t>
      </w:r>
    </w:p>
    <w:p w14:paraId="09E62012" w14:textId="77777777" w:rsidR="00B73688" w:rsidRPr="00EA73C6" w:rsidRDefault="00B73688" w:rsidP="00535918">
      <w:pPr>
        <w:pStyle w:val="aff8"/>
        <w:numPr>
          <w:ilvl w:val="0"/>
          <w:numId w:val="26"/>
        </w:numPr>
      </w:pPr>
      <w:r w:rsidRPr="00535918">
        <w:rPr>
          <w:bCs/>
        </w:rPr>
        <w:t>Реализация ИИ для врагов</w:t>
      </w:r>
      <w:r w:rsidR="00535918">
        <w:t>:</w:t>
      </w:r>
      <w:r w:rsidRPr="00EA73C6">
        <w:t xml:space="preserve"> программ</w:t>
      </w:r>
      <w:r w:rsidR="00535918">
        <w:t xml:space="preserve">ирование поведения противников </w:t>
      </w:r>
      <w:r w:rsidRPr="00EA73C6">
        <w:t>с разными паттернами движения.</w:t>
      </w:r>
    </w:p>
    <w:p w14:paraId="5C68FCB9" w14:textId="77777777" w:rsidR="00B73688" w:rsidRPr="00EA73C6" w:rsidRDefault="00B73688" w:rsidP="00535918">
      <w:pPr>
        <w:pStyle w:val="aff8"/>
        <w:numPr>
          <w:ilvl w:val="0"/>
          <w:numId w:val="26"/>
        </w:numPr>
      </w:pPr>
      <w:r w:rsidRPr="00535918">
        <w:rPr>
          <w:bCs/>
        </w:rPr>
        <w:t>Тестирование и балансировка</w:t>
      </w:r>
      <w:r w:rsidR="00535918">
        <w:t>:</w:t>
      </w:r>
      <w:r w:rsidRPr="00EA73C6">
        <w:t xml:space="preserve"> проверка игрового процесса, исправление багов и настройка сложности.</w:t>
      </w:r>
    </w:p>
    <w:p w14:paraId="42B42929" w14:textId="77777777" w:rsidR="00B73688" w:rsidRPr="00EA73C6" w:rsidRDefault="00B73688" w:rsidP="00535918">
      <w:pPr>
        <w:pStyle w:val="aff8"/>
        <w:numPr>
          <w:ilvl w:val="0"/>
          <w:numId w:val="26"/>
        </w:numPr>
      </w:pPr>
      <w:r w:rsidRPr="00535918">
        <w:rPr>
          <w:bCs/>
        </w:rPr>
        <w:t>Добавление визуальных и звуковых эффектов</w:t>
      </w:r>
      <w:r w:rsidR="00535918">
        <w:t>:</w:t>
      </w:r>
      <w:r w:rsidRPr="00EA73C6">
        <w:t xml:space="preserve"> улучшение игровой атмосферы с помощью анимаций и звуков.</w:t>
      </w:r>
    </w:p>
    <w:p w14:paraId="149BEF93" w14:textId="77777777" w:rsidR="00B73688" w:rsidRPr="00EA73C6" w:rsidRDefault="00B73688" w:rsidP="002666A1">
      <w:pPr>
        <w:pStyle w:val="aff8"/>
      </w:pPr>
      <w:r w:rsidRPr="00EA73C6">
        <w:t>Исполнители:</w:t>
      </w:r>
    </w:p>
    <w:p w14:paraId="3D42A089" w14:textId="77777777" w:rsidR="00B73688" w:rsidRPr="00EA73C6" w:rsidRDefault="00B73688" w:rsidP="00D8349C">
      <w:pPr>
        <w:pStyle w:val="aff8"/>
        <w:numPr>
          <w:ilvl w:val="0"/>
          <w:numId w:val="40"/>
        </w:numPr>
      </w:pPr>
      <w:r w:rsidRPr="00535918">
        <w:rPr>
          <w:bCs/>
        </w:rPr>
        <w:t>Программист</w:t>
      </w:r>
      <w:r w:rsidRPr="00EA73C6">
        <w:t> – разработка кода игры, реализация механик и ИИ.</w:t>
      </w:r>
    </w:p>
    <w:p w14:paraId="40158235" w14:textId="77777777" w:rsidR="00B73688" w:rsidRPr="00EA73C6" w:rsidRDefault="00B73688" w:rsidP="00D8349C">
      <w:pPr>
        <w:pStyle w:val="aff8"/>
        <w:numPr>
          <w:ilvl w:val="0"/>
          <w:numId w:val="40"/>
        </w:numPr>
      </w:pPr>
      <w:r w:rsidRPr="00535918">
        <w:rPr>
          <w:bCs/>
        </w:rPr>
        <w:t>Геймдизайнер</w:t>
      </w:r>
      <w:r w:rsidRPr="00EA73C6">
        <w:t> – проектирование уровней и балансировка геймплея.</w:t>
      </w:r>
    </w:p>
    <w:p w14:paraId="14310E50" w14:textId="77777777" w:rsidR="009005BD" w:rsidRDefault="00B73688" w:rsidP="00D8349C">
      <w:pPr>
        <w:pStyle w:val="aff8"/>
        <w:numPr>
          <w:ilvl w:val="0"/>
          <w:numId w:val="40"/>
        </w:numPr>
      </w:pPr>
      <w:r w:rsidRPr="00535918">
        <w:rPr>
          <w:bCs/>
        </w:rPr>
        <w:t>Художник</w:t>
      </w:r>
      <w:r w:rsidR="00535918">
        <w:t> – создание спрайтов и</w:t>
      </w:r>
      <w:r w:rsidRPr="00EA73C6">
        <w:t xml:space="preserve"> анимаций.</w:t>
      </w:r>
    </w:p>
    <w:p w14:paraId="38FECB7C" w14:textId="77777777" w:rsidR="002666A1" w:rsidRPr="00EA73C6" w:rsidRDefault="002666A1" w:rsidP="002666A1">
      <w:pPr>
        <w:pStyle w:val="aff8"/>
      </w:pPr>
    </w:p>
    <w:p w14:paraId="21D12545" w14:textId="77777777" w:rsidR="009005BD" w:rsidRDefault="00EB551E" w:rsidP="00EA73C6">
      <w:pPr>
        <w:pStyle w:val="1"/>
        <w:numPr>
          <w:ilvl w:val="0"/>
          <w:numId w:val="24"/>
        </w:numPr>
        <w:rPr>
          <w:lang w:val="ru-RU"/>
        </w:rPr>
      </w:pPr>
      <w:r w:rsidRPr="00EA73C6">
        <w:rPr>
          <w:lang w:val="ru-RU"/>
        </w:rPr>
        <w:lastRenderedPageBreak/>
        <w:t>Актуальность и востребованность проекта</w:t>
      </w:r>
    </w:p>
    <w:p w14:paraId="6F8F9E02" w14:textId="77777777" w:rsidR="002666A1" w:rsidRPr="002666A1" w:rsidRDefault="002666A1" w:rsidP="002666A1">
      <w:pPr>
        <w:rPr>
          <w:lang w:val="ru-RU"/>
        </w:rPr>
      </w:pPr>
    </w:p>
    <w:p w14:paraId="73AD99AD" w14:textId="4D380A9B" w:rsidR="00B73688" w:rsidRPr="00EA73C6" w:rsidRDefault="00B73688" w:rsidP="002666A1">
      <w:pPr>
        <w:pStyle w:val="aff8"/>
      </w:pPr>
      <w:r w:rsidRPr="00EA73C6">
        <w:t>Разработка казуальной аркады, вдохновленной классическим Pacman, представляет собой значимый проект с точки зрения современных тенденций игровой индустрии. В условиях стремительного развития технологий и изменения потребительских предпочтений подобные игры сохраняют свою привлекательность благодаря сочетанию простоты геймплея и глубины игрового опыта. С</w:t>
      </w:r>
      <w:r w:rsidR="00535918">
        <w:t>ейчас</w:t>
      </w:r>
      <w:r w:rsidRPr="00EA73C6">
        <w:t xml:space="preserve"> игровой рынок демонстрирует устойчивый интерес</w:t>
      </w:r>
      <w:r w:rsidR="00535918">
        <w:t>,</w:t>
      </w:r>
      <w:r w:rsidRPr="00EA73C6">
        <w:t xml:space="preserve"> как к ретро-стилистике, так и к переосмыслению проверенных временем механик, что делает проект соответствующим актуальным запросам аудитории.</w:t>
      </w:r>
    </w:p>
    <w:p w14:paraId="65ED71DD" w14:textId="77777777" w:rsidR="00B73688" w:rsidRPr="00EA73C6" w:rsidRDefault="00B73688" w:rsidP="002666A1">
      <w:pPr>
        <w:pStyle w:val="aff8"/>
      </w:pPr>
      <w:r w:rsidRPr="00EA73C6">
        <w:t>Классические аркадные игры, к которым относится Pacman, заложили фундамент для всей индустрии видеоигр. Их механики прошли испытание временем и продолжают использоваться в современных проектах. Популярность таких игр объясняется их доступностью - они не требуют длительного обучения, но при этом предлагают увлекательный игровой процесс. В последние годы наблюдается заметный рост интереса к ретро-играм, что проявляется в успехе ремейков и переизданий классических тайтлов. Например, такие проекты как Pac-Man Championship Edition DX и Pac-Man 99 доказали, что обновленные версии легендарной аркады могут успешно конкурировать на современном рынке.</w:t>
      </w:r>
    </w:p>
    <w:p w14:paraId="61361A67" w14:textId="77777777" w:rsidR="00B73688" w:rsidRPr="00EA73C6" w:rsidRDefault="00B73688" w:rsidP="002666A1">
      <w:pPr>
        <w:pStyle w:val="aff8"/>
      </w:pPr>
      <w:r w:rsidRPr="00EA73C6">
        <w:t xml:space="preserve">С образовательной точки зрения разработка подобного проекта представляет особую ценность. Создание игры в стиле Pacman позволяет глубоко изучить ключевые аспекты игрового дизайна и программирования. В процессе работы осваиваются принципы построения игровой логики, обработки пользовательского ввода, управления искусственным интеллектом противников. Особое значение имеет работа с системой коллизий и физикой движка Unity, что составляет основу любого игрового проекта. При этом относительно простая структура игры позволяет сосредоточиться на освоении </w:t>
      </w:r>
      <w:r w:rsidRPr="00EA73C6">
        <w:lastRenderedPageBreak/>
        <w:t>фундаментальных концепций, которые в дальнейшем могут быть применены в более сложных разработках.</w:t>
      </w:r>
    </w:p>
    <w:p w14:paraId="739FC991" w14:textId="77777777" w:rsidR="00B73688" w:rsidRPr="00EA73C6" w:rsidRDefault="00B73688" w:rsidP="002666A1">
      <w:pPr>
        <w:pStyle w:val="aff8"/>
      </w:pPr>
      <w:r w:rsidRPr="00EA73C6">
        <w:t>Перспективы развития проекта выходят за рамки создания законченного игрового продукта. Разработанные технологии и решения могут стать основой для дальнейших экспериментов и усовершенствований. В частности, система искусственного интеллекта, управляющего поведением врагов, может быть модернизирована с использованием более сложных алгоритмов поиска пути. Возможна реализация процедурной генерации уровней, что значительно расширит реиграбельность проекта. Интересным направлением развития могло бы стать добавление мультиплеерного режима, который позволил бы игрокам соревноваться друг с другом или объединяться для совместного прохождения.</w:t>
      </w:r>
    </w:p>
    <w:p w14:paraId="5404ABF2" w14:textId="77777777" w:rsidR="00B73688" w:rsidRPr="00EA73C6" w:rsidRDefault="00B73688" w:rsidP="002666A1">
      <w:pPr>
        <w:pStyle w:val="aff8"/>
      </w:pPr>
      <w:r w:rsidRPr="00EA73C6">
        <w:t>Социальный аспект проекта также заслуживает внимания. Игры подобного типа обладают универсальной привлекательностью и могут служить своеобразным мостом между поколениями игроков. Они одинаково интересны как тем, кто помнит оригинальный Pacman, так и современным игрокам, что создает дополнительные возможности для популяризации проекта. Кроме того, простота и доступность геймплея делают игру потенциально привлекательной для самой широкой аудитории, включая людей, которые обычно не считают себя геймерами.</w:t>
      </w:r>
    </w:p>
    <w:p w14:paraId="52454EE3" w14:textId="77777777" w:rsidR="00B73688" w:rsidRPr="00EA73C6" w:rsidRDefault="00B73688">
      <w:pPr>
        <w:rPr>
          <w:rFonts w:cs="Times New Roman"/>
          <w:szCs w:val="28"/>
          <w:lang w:val="ru-RU"/>
        </w:rPr>
      </w:pPr>
      <w:r w:rsidRPr="00EA73C6">
        <w:rPr>
          <w:rFonts w:cs="Times New Roman"/>
          <w:szCs w:val="28"/>
          <w:lang w:val="ru-RU"/>
        </w:rPr>
        <w:br w:type="page"/>
      </w:r>
    </w:p>
    <w:p w14:paraId="47F02A7D" w14:textId="77777777" w:rsidR="002666A1" w:rsidRPr="00E8589F" w:rsidRDefault="00EB551E" w:rsidP="002666A1">
      <w:pPr>
        <w:pStyle w:val="1"/>
        <w:numPr>
          <w:ilvl w:val="0"/>
          <w:numId w:val="24"/>
        </w:numPr>
        <w:rPr>
          <w:lang w:val="ru-RU"/>
        </w:rPr>
      </w:pPr>
      <w:r w:rsidRPr="00EA73C6">
        <w:rPr>
          <w:lang w:val="ru-RU"/>
        </w:rPr>
        <w:lastRenderedPageBreak/>
        <w:t>Общие сведения о проделанной работе</w:t>
      </w:r>
    </w:p>
    <w:p w14:paraId="639AD6F3" w14:textId="77777777" w:rsidR="00E90455" w:rsidRDefault="00E8589F" w:rsidP="00E8589F">
      <w:pPr>
        <w:pStyle w:val="21"/>
        <w:numPr>
          <w:ilvl w:val="1"/>
          <w:numId w:val="24"/>
        </w:numPr>
        <w:rPr>
          <w:lang w:val="ru-RU"/>
        </w:rPr>
      </w:pPr>
      <w:r>
        <w:t>Этапы выполнения проекта</w:t>
      </w:r>
    </w:p>
    <w:p w14:paraId="46350470" w14:textId="77777777" w:rsidR="00E8589F" w:rsidRPr="00E8589F" w:rsidRDefault="00E8589F" w:rsidP="00E8589F">
      <w:pPr>
        <w:rPr>
          <w:lang w:val="ru-RU"/>
        </w:rPr>
      </w:pPr>
    </w:p>
    <w:p w14:paraId="7AF8268F" w14:textId="77777777" w:rsidR="00E8589F" w:rsidRDefault="00E90455" w:rsidP="00E8589F">
      <w:pPr>
        <w:pStyle w:val="aff8"/>
      </w:pPr>
      <w:r w:rsidRPr="00EA73C6">
        <w:t xml:space="preserve">Разработка казуальной аркадной игры в стиле Pacman проводилась в несколько последовательных этапов. Первоначально был проведен анализ классической механики оригинальной игры и современных аналогов, что позволило выделить ключевые игровые элементы, которые необходимо было реализовать. На следующем этапе была создана базовая архитектура проекта, включающая систему управления персонажем, </w:t>
      </w:r>
      <w:r w:rsidR="00E8589F">
        <w:t>карту</w:t>
      </w:r>
      <w:r w:rsidRPr="00EA73C6">
        <w:t xml:space="preserve"> поля и простейшую систему коллизий. Затем последовала реализация искусственного интеллекта для противников и системы подсчета очков. Завершающим этапом стала интеграция визуальных и звуковых эффектов, а также тестирование и балансировка игрового процесса.</w:t>
      </w:r>
    </w:p>
    <w:p w14:paraId="1CEC2F0B" w14:textId="77777777" w:rsidR="00E8589F" w:rsidRDefault="00E8589F" w:rsidP="00E8589F">
      <w:pPr>
        <w:pStyle w:val="aff8"/>
      </w:pPr>
    </w:p>
    <w:p w14:paraId="2BD56C79" w14:textId="77777777" w:rsidR="00E8589F" w:rsidRDefault="00E90455" w:rsidP="00E8589F">
      <w:pPr>
        <w:pStyle w:val="21"/>
        <w:numPr>
          <w:ilvl w:val="1"/>
          <w:numId w:val="24"/>
        </w:numPr>
        <w:rPr>
          <w:lang w:val="ru-RU"/>
        </w:rPr>
      </w:pPr>
      <w:r w:rsidRPr="00E8589F">
        <w:rPr>
          <w:lang w:val="ru-RU"/>
        </w:rPr>
        <w:t>Выб</w:t>
      </w:r>
      <w:r w:rsidR="00E8589F" w:rsidRPr="00E8589F">
        <w:rPr>
          <w:lang w:val="ru-RU"/>
        </w:rPr>
        <w:t>ранные инструменты и технологии</w:t>
      </w:r>
    </w:p>
    <w:p w14:paraId="35AF2FA1" w14:textId="77777777" w:rsidR="00E8589F" w:rsidRPr="00E8589F" w:rsidRDefault="00E8589F" w:rsidP="00E8589F">
      <w:pPr>
        <w:rPr>
          <w:lang w:val="ru-RU"/>
        </w:rPr>
      </w:pPr>
    </w:p>
    <w:p w14:paraId="1CC30CE1" w14:textId="77777777" w:rsidR="00E90455" w:rsidRPr="00EA73C6" w:rsidRDefault="00E90455" w:rsidP="002666A1">
      <w:pPr>
        <w:pStyle w:val="aff8"/>
      </w:pPr>
      <w:r w:rsidRPr="00EA73C6">
        <w:t>В качестве основного инструмента разработки был выбран движок Unity, который предоставляет все необходимые средства для создания 2D-игр. Unity был выбран благодаря своей универсальности, кроссплатформенности и наличию мощного визуального редактора. Для программирования игровой логики использовался язык C#, который является стандартным для Unity и обладает оптимальным сочетанием производительности и удобства разработки.</w:t>
      </w:r>
    </w:p>
    <w:p w14:paraId="597030EA" w14:textId="73099932" w:rsidR="00323941" w:rsidRDefault="00680C62" w:rsidP="00323941">
      <w:pPr>
        <w:pStyle w:val="aff8"/>
        <w:shd w:val="clear" w:color="auto" w:fill="FDE9D9" w:themeFill="accent6" w:themeFillTint="33"/>
      </w:pPr>
      <w:r w:rsidRPr="00323941">
        <w:t xml:space="preserve">Для разработки спрайтов использовалось приложение </w:t>
      </w:r>
      <w:r w:rsidRPr="00323941">
        <w:rPr>
          <w:lang w:val="en-US"/>
        </w:rPr>
        <w:t>Ibis</w:t>
      </w:r>
      <w:r w:rsidRPr="00323941">
        <w:t xml:space="preserve"> </w:t>
      </w:r>
      <w:r w:rsidRPr="00323941">
        <w:rPr>
          <w:lang w:val="en-US"/>
        </w:rPr>
        <w:t>Paint</w:t>
      </w:r>
      <w:r w:rsidRPr="00323941">
        <w:t xml:space="preserve">, что позволило создать уникальные анимации персонажей и объектов. Для управления анимацией был реализован скрипт </w:t>
      </w:r>
      <w:r w:rsidRPr="00323941">
        <w:rPr>
          <w:lang w:val="en-US"/>
        </w:rPr>
        <w:t>AnimatedSprites</w:t>
      </w:r>
      <w:r w:rsidRPr="00323941">
        <w:t>.</w:t>
      </w:r>
      <w:r w:rsidRPr="00323941">
        <w:rPr>
          <w:lang w:val="en-US"/>
        </w:rPr>
        <w:t>cs</w:t>
      </w:r>
      <w:r w:rsidRPr="00323941">
        <w:t xml:space="preserve">, который переключает спрайты в зависимости от состояния игрового объекта. Звуковые эффекты были взяты из бесплатных открытых источников и интегрированы в проект с помощью стандартной системы </w:t>
      </w:r>
      <w:r w:rsidRPr="00323941">
        <w:rPr>
          <w:lang w:val="en-US"/>
        </w:rPr>
        <w:t>AudioSource</w:t>
      </w:r>
      <w:r w:rsidRPr="00323941">
        <w:t xml:space="preserve"> в </w:t>
      </w:r>
      <w:r w:rsidRPr="00323941">
        <w:rPr>
          <w:lang w:val="en-US"/>
        </w:rPr>
        <w:t>Unity</w:t>
      </w:r>
      <w:r w:rsidR="00323941" w:rsidRPr="00323941">
        <w:t xml:space="preserve">, а </w:t>
      </w:r>
      <w:r w:rsidR="00323941" w:rsidRPr="00323941">
        <w:rPr>
          <w:lang w:val="en-US"/>
        </w:rPr>
        <w:t>AudioMixer</w:t>
      </w:r>
      <w:r w:rsidR="00323941" w:rsidRPr="00323941">
        <w:t xml:space="preserve"> </w:t>
      </w:r>
      <w:r w:rsidR="00323941" w:rsidRPr="00323941">
        <w:lastRenderedPageBreak/>
        <w:t>дополнительно для возможности управления громкостью эффектов во время игры</w:t>
      </w:r>
      <w:r w:rsidRPr="00323941">
        <w:t>.</w:t>
      </w:r>
      <w:r w:rsidRPr="00323941">
        <w:t xml:space="preserve"> </w:t>
      </w:r>
      <w:r w:rsidR="00323941" w:rsidRPr="00323941">
        <w:t xml:space="preserve">Также использовался </w:t>
      </w:r>
      <w:r w:rsidR="00E90455" w:rsidRPr="00323941">
        <w:t>Tilemap для создания и редактирования игровых уровней</w:t>
      </w:r>
      <w:r w:rsidR="00323941" w:rsidRPr="00323941">
        <w:t xml:space="preserve"> и </w:t>
      </w:r>
      <w:r w:rsidR="00E90455" w:rsidRPr="00323941">
        <w:t>UI System для реализации интерфейса</w:t>
      </w:r>
      <w:r w:rsidR="0026471C">
        <w:t>.</w:t>
      </w:r>
    </w:p>
    <w:p w14:paraId="09BE9AB4" w14:textId="77777777" w:rsidR="0026471C" w:rsidRDefault="0026471C" w:rsidP="00323941">
      <w:pPr>
        <w:pStyle w:val="aff8"/>
        <w:shd w:val="clear" w:color="auto" w:fill="FDE9D9" w:themeFill="accent6" w:themeFillTint="33"/>
      </w:pPr>
    </w:p>
    <w:p w14:paraId="3A7FA249" w14:textId="77777777" w:rsidR="00E90455" w:rsidRDefault="00E90455" w:rsidP="00C07DC8">
      <w:pPr>
        <w:pStyle w:val="21"/>
        <w:numPr>
          <w:ilvl w:val="1"/>
          <w:numId w:val="24"/>
        </w:numPr>
      </w:pPr>
      <w:r w:rsidRPr="00EA73C6">
        <w:t>Реали</w:t>
      </w:r>
      <w:r w:rsidR="00C07DC8">
        <w:t>зация искусственного интеллекта</w:t>
      </w:r>
    </w:p>
    <w:p w14:paraId="4D81A0FC" w14:textId="77777777" w:rsidR="00C07DC8" w:rsidRPr="00EA73C6" w:rsidRDefault="00C07DC8" w:rsidP="002666A1">
      <w:pPr>
        <w:pStyle w:val="aff8"/>
      </w:pPr>
    </w:p>
    <w:p w14:paraId="7139E807" w14:textId="29365047" w:rsidR="00E90455" w:rsidRDefault="00E90455" w:rsidP="00C0687A">
      <w:pPr>
        <w:pStyle w:val="aff8"/>
        <w:shd w:val="clear" w:color="auto" w:fill="FDE9D9" w:themeFill="accent6" w:themeFillTint="33"/>
      </w:pPr>
      <w:r w:rsidRPr="00EA73C6">
        <w:t xml:space="preserve">Для создания поведения противников были использованы несколько подходов. Основной алгоритм движения </w:t>
      </w:r>
      <w:r w:rsidR="00323941">
        <w:t>врагов</w:t>
      </w:r>
      <w:r w:rsidRPr="00EA73C6">
        <w:t xml:space="preserve"> реализован на основе конечных автоматов с тремя основными состояниями: преследование, </w:t>
      </w:r>
      <w:r w:rsidR="00C0687A">
        <w:t>разброс</w:t>
      </w:r>
      <w:r w:rsidR="001D7E04">
        <w:t>, «дом»</w:t>
      </w:r>
      <w:r w:rsidRPr="00EA73C6">
        <w:t xml:space="preserve"> и убегание</w:t>
      </w:r>
      <w:r w:rsidR="00C0687A">
        <w:t xml:space="preserve"> (испуг)</w:t>
      </w:r>
      <w:r w:rsidRPr="00EA73C6">
        <w:t xml:space="preserve">. </w:t>
      </w:r>
      <w:r w:rsidR="00C0687A">
        <w:t xml:space="preserve">У босса есть дополнительные состояния стрельбы и взрыва. </w:t>
      </w:r>
      <w:r w:rsidR="00C0687A" w:rsidRPr="00C0687A">
        <w:t>Каждый из этих режимов контролируется отдельным компонентом, что позволяет гибко переключаться между поведениями в зависимости от ситуации.</w:t>
      </w:r>
    </w:p>
    <w:p w14:paraId="1228287C" w14:textId="0AF782BF" w:rsidR="001D7E04" w:rsidRDefault="001D7E04" w:rsidP="001D7E04">
      <w:pPr>
        <w:pStyle w:val="aff8"/>
        <w:shd w:val="clear" w:color="auto" w:fill="FDE9D9" w:themeFill="accent6" w:themeFillTint="33"/>
      </w:pPr>
      <w:r w:rsidRPr="001D7E04">
        <w:t xml:space="preserve">В состоянии преследования враги стремятся приблизиться к цели, выбирая направление движения, которое минимизирует расстояние до игрока. Для этого при прохождении через узлы навигации они оценивают доступные пути и выбирают наиболее оптимальный. В состоянии разброса </w:t>
      </w:r>
      <w:r>
        <w:t xml:space="preserve">- </w:t>
      </w:r>
      <w:r w:rsidRPr="001D7E04">
        <w:t>враги движутся в случайном направлении.</w:t>
      </w:r>
      <w:r>
        <w:t xml:space="preserve"> </w:t>
      </w:r>
      <w:r>
        <w:t>И</w:t>
      </w:r>
      <w:r w:rsidRPr="001D7E04">
        <w:t>спуг активируется</w:t>
      </w:r>
      <w:r>
        <w:t>, когда игрок съедает рыбку,</w:t>
      </w:r>
      <w:r w:rsidRPr="001D7E04">
        <w:t xml:space="preserve"> заставля</w:t>
      </w:r>
      <w:r>
        <w:t>я</w:t>
      </w:r>
      <w:r w:rsidRPr="001D7E04">
        <w:t xml:space="preserve"> врагов </w:t>
      </w:r>
      <w:r>
        <w:t>убегать</w:t>
      </w:r>
      <w:r w:rsidRPr="001D7E04">
        <w:t xml:space="preserve"> от игрока</w:t>
      </w:r>
      <w:r>
        <w:t xml:space="preserve"> и делая их уязвимыми</w:t>
      </w:r>
      <w:r w:rsidRPr="001D7E04">
        <w:t>.</w:t>
      </w:r>
      <w:r>
        <w:t xml:space="preserve"> </w:t>
      </w:r>
      <w:r w:rsidRPr="001D7E04">
        <w:t xml:space="preserve">Состояние "дом" отвечает за возврат противников в их исходную позицию после того, как </w:t>
      </w:r>
      <w:r>
        <w:t xml:space="preserve">они </w:t>
      </w:r>
      <w:r w:rsidRPr="001D7E04">
        <w:t>был</w:t>
      </w:r>
      <w:r>
        <w:t>и</w:t>
      </w:r>
      <w:r w:rsidRPr="001D7E04">
        <w:t xml:space="preserve"> съеден.</w:t>
      </w:r>
      <w:r>
        <w:t xml:space="preserve"> </w:t>
      </w:r>
    </w:p>
    <w:p w14:paraId="372E645C" w14:textId="7DC33F03" w:rsidR="001D7E04" w:rsidRDefault="001D7E04" w:rsidP="001D7E04">
      <w:pPr>
        <w:pStyle w:val="aff8"/>
        <w:shd w:val="clear" w:color="auto" w:fill="FDE9D9" w:themeFill="accent6" w:themeFillTint="33"/>
      </w:pPr>
      <w:r w:rsidRPr="001D7E04">
        <w:t>В режиме стрельбы босс периодически выпускает снаряды в сторону игрока</w:t>
      </w:r>
      <w:r>
        <w:t xml:space="preserve"> и преследует его.</w:t>
      </w:r>
      <w:r w:rsidRPr="001D7E04">
        <w:t xml:space="preserve"> Стрельба останавливается при испуге или других влияниях. Взрыв активируется</w:t>
      </w:r>
      <w:r>
        <w:t xml:space="preserve"> </w:t>
      </w:r>
      <w:r w:rsidRPr="001D7E04">
        <w:t>после съедания всех игровых объектов.</w:t>
      </w:r>
    </w:p>
    <w:p w14:paraId="6D2697A5" w14:textId="259A82EF" w:rsidR="00C0687A" w:rsidRDefault="001D7E04" w:rsidP="001D7E04">
      <w:pPr>
        <w:pStyle w:val="aff8"/>
        <w:shd w:val="clear" w:color="auto" w:fill="FDE9D9" w:themeFill="accent6" w:themeFillTint="33"/>
      </w:pPr>
      <w:r w:rsidRPr="001D7E04">
        <w:t xml:space="preserve">Вся система построена так, чтобы переключение между состояниями происходило плавно и без конфликтов, обеспечивая естественное и разнообразное поведение врагов. </w:t>
      </w:r>
      <w:r>
        <w:t xml:space="preserve">Каждое состояние сопровождается уникальной анимацией. </w:t>
      </w:r>
      <w:r w:rsidRPr="001D7E04">
        <w:t xml:space="preserve">Взаимодействие с игроком также учитывает состояние </w:t>
      </w:r>
      <w:r w:rsidRPr="001D7E04">
        <w:lastRenderedPageBreak/>
        <w:t xml:space="preserve">врага: при столкновении с игроком происходит либо уничтожение врага, либо </w:t>
      </w:r>
      <w:r>
        <w:t>съедение</w:t>
      </w:r>
      <w:r w:rsidRPr="001D7E04">
        <w:t xml:space="preserve"> игрока. </w:t>
      </w:r>
    </w:p>
    <w:p w14:paraId="55873846" w14:textId="77777777" w:rsidR="00C07DC8" w:rsidRPr="00EA73C6" w:rsidRDefault="00C07DC8" w:rsidP="002666A1">
      <w:pPr>
        <w:pStyle w:val="aff8"/>
      </w:pPr>
    </w:p>
    <w:p w14:paraId="3F86B1D1" w14:textId="77777777" w:rsidR="00E90455" w:rsidRDefault="00C07DC8" w:rsidP="00C07DC8">
      <w:pPr>
        <w:pStyle w:val="21"/>
        <w:numPr>
          <w:ilvl w:val="1"/>
          <w:numId w:val="24"/>
        </w:numPr>
      </w:pPr>
      <w:r>
        <w:t>Обоснование выбранных решений</w:t>
      </w:r>
    </w:p>
    <w:p w14:paraId="2D607758" w14:textId="77777777" w:rsidR="00C07DC8" w:rsidRPr="00EA73C6" w:rsidRDefault="00C07DC8" w:rsidP="002666A1">
      <w:pPr>
        <w:pStyle w:val="aff8"/>
      </w:pPr>
    </w:p>
    <w:p w14:paraId="68CF2B54" w14:textId="77777777" w:rsidR="00E90455" w:rsidRPr="00EA73C6" w:rsidRDefault="00E90455" w:rsidP="002666A1">
      <w:pPr>
        <w:pStyle w:val="aff8"/>
      </w:pPr>
      <w:r w:rsidRPr="00EA73C6">
        <w:t>Выбор Unity в качестве основного инструмента разработки был обусловлен несколькими факторами. Во-первых, движок предоставляет все необходимые инструменты для быстрого прототипирования и итеративной разработки. Во-вторых, встроенная система компонентов позволяет гибко настраивать поведение игровых объектов без необходимости написания сложного кода. Наконец, кроссплатформенность Unity дает возможность в будущем легко портировать игру на различные платформы.</w:t>
      </w:r>
    </w:p>
    <w:p w14:paraId="6EBE36D7" w14:textId="596C9575" w:rsidR="00E90455" w:rsidRDefault="00E90455" w:rsidP="00C07DC8">
      <w:pPr>
        <w:pStyle w:val="aff8"/>
        <w:shd w:val="clear" w:color="auto" w:fill="FDE9D9" w:themeFill="accent6" w:themeFillTint="33"/>
      </w:pPr>
      <w:r w:rsidRPr="00EA73C6">
        <w:t>Использование конечных автоматов для ИИ противников было выбрано как наиболее подходящее решение для аркадной игры. Этот подход обеспечивает предсказуемое поведение врагов,</w:t>
      </w:r>
      <w:r w:rsidR="00DE6112" w:rsidRPr="00DE6112">
        <w:t xml:space="preserve"> позволяет удобно и гибко переключаться между разными состояниями</w:t>
      </w:r>
      <w:r w:rsidR="00DE6112">
        <w:t xml:space="preserve">, </w:t>
      </w:r>
      <w:r w:rsidRPr="00EA73C6">
        <w:t>что важно для балансировки игрового процесса, и в то же время позволяет создавать достаточно сложные модели поведения без чрезмерного усложнения кода.</w:t>
      </w:r>
    </w:p>
    <w:p w14:paraId="124AC394" w14:textId="77777777" w:rsidR="00C07DC8" w:rsidRPr="00EA73C6" w:rsidRDefault="00C07DC8" w:rsidP="002666A1">
      <w:pPr>
        <w:pStyle w:val="aff8"/>
      </w:pPr>
    </w:p>
    <w:p w14:paraId="593DC6C7" w14:textId="77777777" w:rsidR="00E90455" w:rsidRDefault="00C07DC8" w:rsidP="00C07DC8">
      <w:pPr>
        <w:pStyle w:val="21"/>
        <w:numPr>
          <w:ilvl w:val="1"/>
          <w:numId w:val="24"/>
        </w:numPr>
        <w:rPr>
          <w:lang w:val="ru-RU"/>
        </w:rPr>
      </w:pPr>
      <w:r>
        <w:t>Ход разработки</w:t>
      </w:r>
    </w:p>
    <w:p w14:paraId="31FF9B1B" w14:textId="77777777" w:rsidR="00C07DC8" w:rsidRPr="00C07DC8" w:rsidRDefault="00C07DC8" w:rsidP="00C07DC8">
      <w:pPr>
        <w:rPr>
          <w:lang w:val="ru-RU"/>
        </w:rPr>
      </w:pPr>
    </w:p>
    <w:p w14:paraId="35EE3A58" w14:textId="0372F2D3" w:rsidR="00E90455" w:rsidRPr="00EA73C6" w:rsidRDefault="00E90455" w:rsidP="002666A1">
      <w:pPr>
        <w:pStyle w:val="aff8"/>
      </w:pPr>
      <w:r w:rsidRPr="00EA73C6">
        <w:t xml:space="preserve">Работа над проектом началась с создания базовых игровых механик: движения главного персонажа, системы сбора точек и простейших коллизий. После отладки основных систем </w:t>
      </w:r>
      <w:r w:rsidR="00C07DC8">
        <w:t>началась работа над реализацией</w:t>
      </w:r>
      <w:r w:rsidRPr="00EA73C6">
        <w:t xml:space="preserve"> искусственного интеллекта противников.</w:t>
      </w:r>
    </w:p>
    <w:p w14:paraId="0F410C27" w14:textId="77777777" w:rsidR="00E90455" w:rsidRPr="00EA73C6" w:rsidRDefault="00E90455" w:rsidP="002666A1">
      <w:pPr>
        <w:pStyle w:val="aff8"/>
      </w:pPr>
      <w:r w:rsidRPr="00EA73C6">
        <w:t xml:space="preserve">Параллельно велась работа над визуальной составляющей игры. Были созданы спрайты персонажей, элементы интерфейса и игрового окружения. </w:t>
      </w:r>
      <w:r w:rsidRPr="00EA73C6">
        <w:lastRenderedPageBreak/>
        <w:t>Заключительным этапом стала интеграция звуковых эффектов и музыкального сопровождения, что значительно улучшило общее впечатление от игры.</w:t>
      </w:r>
    </w:p>
    <w:p w14:paraId="4D7BE0E6" w14:textId="77777777" w:rsidR="00E90455" w:rsidRPr="00EA73C6" w:rsidRDefault="00E90455" w:rsidP="002666A1">
      <w:pPr>
        <w:pStyle w:val="aff8"/>
      </w:pPr>
      <w:r w:rsidRPr="00EA73C6">
        <w:t>Тестирование проводилось как в процессе разработки (альфа-тестирование), так и после завершения основных работ (бета-тестирование). Это позволило выявить и исправить множество проблем, связанных с балансом игры, производительностью и удобством управления. В результате был получен стабильный и сбалансированный игровой продукт, сохраняющий дух классической аркады.</w:t>
      </w:r>
    </w:p>
    <w:p w14:paraId="246FC241" w14:textId="77777777" w:rsidR="002666A1" w:rsidRDefault="002666A1">
      <w:pPr>
        <w:rPr>
          <w:rFonts w:cs="Times New Roman"/>
          <w:szCs w:val="28"/>
          <w:lang w:val="ru-RU"/>
        </w:rPr>
      </w:pPr>
      <w:r>
        <w:rPr>
          <w:rFonts w:cs="Times New Roman"/>
          <w:b/>
          <w:bCs/>
          <w:lang w:val="ru-RU"/>
        </w:rPr>
        <w:br w:type="page"/>
      </w:r>
    </w:p>
    <w:p w14:paraId="6E7C0443" w14:textId="77777777" w:rsidR="009005BD" w:rsidRDefault="00EB551E" w:rsidP="00EA73C6">
      <w:pPr>
        <w:pStyle w:val="1"/>
        <w:numPr>
          <w:ilvl w:val="0"/>
          <w:numId w:val="24"/>
        </w:numPr>
        <w:rPr>
          <w:lang w:val="ru-RU"/>
        </w:rPr>
      </w:pPr>
      <w:r w:rsidRPr="00EA73C6">
        <w:rPr>
          <w:lang w:val="ru-RU"/>
        </w:rPr>
        <w:lastRenderedPageBreak/>
        <w:t>Результаты проекта</w:t>
      </w:r>
    </w:p>
    <w:p w14:paraId="26BC7793" w14:textId="77777777" w:rsidR="002666A1" w:rsidRPr="002666A1" w:rsidRDefault="002666A1" w:rsidP="002666A1">
      <w:pPr>
        <w:rPr>
          <w:lang w:val="ru-RU"/>
        </w:rPr>
      </w:pPr>
    </w:p>
    <w:p w14:paraId="27441859" w14:textId="77777777" w:rsidR="00EA73C6" w:rsidRPr="00EA73C6" w:rsidRDefault="00EA73C6" w:rsidP="002666A1">
      <w:pPr>
        <w:pStyle w:val="aff8"/>
      </w:pPr>
      <w:r w:rsidRPr="00EA73C6">
        <w:t xml:space="preserve">В результате проведённой работы был успешно разработан и реализован полноценный игровой прототип казуальной аркады </w:t>
      </w:r>
      <w:r w:rsidR="00D272E5" w:rsidRPr="00D272E5">
        <w:t>«</w:t>
      </w:r>
      <w:r w:rsidR="00D272E5">
        <w:rPr>
          <w:bCs/>
        </w:rPr>
        <w:t>Вакуумное безумие</w:t>
      </w:r>
      <w:r w:rsidR="00D272E5" w:rsidRPr="00D272E5">
        <w:t>»</w:t>
      </w:r>
      <w:r w:rsidRPr="00EA73C6">
        <w:t xml:space="preserve">. Игра представляет собой современную интерпретацию классической </w:t>
      </w:r>
      <w:r w:rsidR="00D272E5">
        <w:t xml:space="preserve">игры Pacman с уникальным </w:t>
      </w:r>
      <w:r w:rsidRPr="00EA73C6">
        <w:t>стилистическим оформлением.</w:t>
      </w:r>
    </w:p>
    <w:p w14:paraId="7A66CEEB" w14:textId="77777777" w:rsidR="00EA73C6" w:rsidRPr="00EA73C6" w:rsidRDefault="00EA73C6" w:rsidP="002666A1">
      <w:pPr>
        <w:pStyle w:val="aff8"/>
      </w:pPr>
      <w:r w:rsidRPr="00EA73C6">
        <w:t>Основные достижения проекта включают:</w:t>
      </w:r>
    </w:p>
    <w:p w14:paraId="551CFD3D" w14:textId="77777777" w:rsidR="00EA73C6" w:rsidRPr="00D272E5" w:rsidRDefault="00EA73C6" w:rsidP="00D272E5">
      <w:pPr>
        <w:pStyle w:val="aff8"/>
        <w:numPr>
          <w:ilvl w:val="0"/>
          <w:numId w:val="33"/>
        </w:numPr>
      </w:pPr>
      <w:r w:rsidRPr="00D272E5">
        <w:rPr>
          <w:bCs/>
        </w:rPr>
        <w:t>Реализация игровых механик</w:t>
      </w:r>
      <w:r w:rsidR="00D272E5">
        <w:t>.</w:t>
      </w:r>
    </w:p>
    <w:p w14:paraId="542BEE57" w14:textId="77777777" w:rsidR="00EA73C6" w:rsidRPr="00D272E5" w:rsidRDefault="00EA73C6" w:rsidP="0085487A">
      <w:pPr>
        <w:pStyle w:val="aff8"/>
        <w:numPr>
          <w:ilvl w:val="0"/>
          <w:numId w:val="34"/>
        </w:numPr>
      </w:pPr>
      <w:r w:rsidRPr="00D272E5">
        <w:t>Создана система управления главным персонажем (котом) с плавной анимацией движений</w:t>
      </w:r>
    </w:p>
    <w:p w14:paraId="34637000" w14:textId="77777777" w:rsidR="00EA73C6" w:rsidRPr="00D272E5" w:rsidRDefault="00EA73C6" w:rsidP="0085487A">
      <w:pPr>
        <w:pStyle w:val="aff8"/>
        <w:numPr>
          <w:ilvl w:val="0"/>
          <w:numId w:val="34"/>
        </w:numPr>
      </w:pPr>
      <w:r w:rsidRPr="00D272E5">
        <w:t>Разработано 5 уникальных уровней с постепенно возрастающей сложностью</w:t>
      </w:r>
      <w:r w:rsidR="0085487A">
        <w:t>, в том числе уровень с боссом.</w:t>
      </w:r>
    </w:p>
    <w:p w14:paraId="65CC7528" w14:textId="77777777" w:rsidR="00EA73C6" w:rsidRPr="00D272E5" w:rsidRDefault="00EA73C6" w:rsidP="00D272E5">
      <w:pPr>
        <w:pStyle w:val="aff8"/>
        <w:numPr>
          <w:ilvl w:val="0"/>
          <w:numId w:val="33"/>
        </w:numPr>
      </w:pPr>
      <w:r w:rsidRPr="00D272E5">
        <w:rPr>
          <w:bCs/>
        </w:rPr>
        <w:t>Искусственный интеллект противников</w:t>
      </w:r>
      <w:r w:rsidR="00D272E5">
        <w:t>.</w:t>
      </w:r>
    </w:p>
    <w:p w14:paraId="6FB77278" w14:textId="77777777" w:rsidR="00EA73C6" w:rsidRPr="00D272E5" w:rsidRDefault="00EA73C6" w:rsidP="0085487A">
      <w:pPr>
        <w:pStyle w:val="aff8"/>
        <w:numPr>
          <w:ilvl w:val="0"/>
          <w:numId w:val="35"/>
        </w:numPr>
      </w:pPr>
      <w:r w:rsidRPr="00D272E5">
        <w:t>Враги (пылесосы) демонстрируют различные модели поведения</w:t>
      </w:r>
    </w:p>
    <w:p w14:paraId="6BAF57DB" w14:textId="14D6D15F" w:rsidR="00EA73C6" w:rsidRPr="00D272E5" w:rsidRDefault="00EA73C6" w:rsidP="0085487A">
      <w:pPr>
        <w:pStyle w:val="aff8"/>
        <w:numPr>
          <w:ilvl w:val="0"/>
          <w:numId w:val="35"/>
        </w:numPr>
      </w:pPr>
      <w:r w:rsidRPr="00D272E5">
        <w:t xml:space="preserve">Реализованы </w:t>
      </w:r>
      <w:r w:rsidR="00DE6112">
        <w:t>два</w:t>
      </w:r>
      <w:r w:rsidRPr="00D272E5">
        <w:t xml:space="preserve"> типа ИИ: преследующий и </w:t>
      </w:r>
      <w:r w:rsidR="0085487A">
        <w:t>убегающий</w:t>
      </w:r>
    </w:p>
    <w:p w14:paraId="30C10654" w14:textId="628C7A3C" w:rsidR="0082334E" w:rsidRPr="00D272E5" w:rsidRDefault="00DE6112" w:rsidP="00DE6112">
      <w:pPr>
        <w:pStyle w:val="aff8"/>
        <w:jc w:val="center"/>
      </w:pPr>
      <w:r w:rsidRPr="00DE6112">
        <w:lastRenderedPageBreak/>
        <w:drawing>
          <wp:inline distT="0" distB="0" distL="0" distR="0" wp14:anchorId="423A4150" wp14:editId="4FE87B05">
            <wp:extent cx="3762900" cy="4267796"/>
            <wp:effectExtent l="0" t="0" r="9525" b="0"/>
            <wp:docPr id="13671897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189775" name=""/>
                    <pic:cNvPicPr/>
                  </pic:nvPicPr>
                  <pic:blipFill>
                    <a:blip r:embed="rId6"/>
                    <a:stretch>
                      <a:fillRect/>
                    </a:stretch>
                  </pic:blipFill>
                  <pic:spPr>
                    <a:xfrm>
                      <a:off x="0" y="0"/>
                      <a:ext cx="3762900" cy="4267796"/>
                    </a:xfrm>
                    <a:prstGeom prst="rect">
                      <a:avLst/>
                    </a:prstGeom>
                  </pic:spPr>
                </pic:pic>
              </a:graphicData>
            </a:graphic>
          </wp:inline>
        </w:drawing>
      </w:r>
    </w:p>
    <w:p w14:paraId="781C9CA1" w14:textId="59DEF359" w:rsidR="00EA73C6" w:rsidRPr="00D272E5" w:rsidRDefault="00EA73C6" w:rsidP="0082334E">
      <w:pPr>
        <w:pStyle w:val="aff8"/>
        <w:shd w:val="clear" w:color="auto" w:fill="FDE9D9" w:themeFill="accent6" w:themeFillTint="33"/>
      </w:pPr>
      <w:r w:rsidRPr="00D272E5">
        <w:t xml:space="preserve">Рисунок 1. </w:t>
      </w:r>
      <w:r w:rsidR="00DE6112">
        <w:t>Узлы перемещения на игровом поле</w:t>
      </w:r>
    </w:p>
    <w:p w14:paraId="7CB1BDB4" w14:textId="77777777" w:rsidR="0082334E" w:rsidRDefault="0082334E" w:rsidP="002666A1">
      <w:pPr>
        <w:pStyle w:val="aff8"/>
        <w:rPr>
          <w:bCs/>
        </w:rPr>
      </w:pPr>
    </w:p>
    <w:p w14:paraId="49C78DEA" w14:textId="77777777" w:rsidR="00EA73C6" w:rsidRPr="00D272E5" w:rsidRDefault="00EA73C6" w:rsidP="0082334E">
      <w:pPr>
        <w:pStyle w:val="aff8"/>
        <w:numPr>
          <w:ilvl w:val="0"/>
          <w:numId w:val="33"/>
        </w:numPr>
      </w:pPr>
      <w:r w:rsidRPr="00D272E5">
        <w:rPr>
          <w:bCs/>
        </w:rPr>
        <w:t>Технические характеристики</w:t>
      </w:r>
      <w:r w:rsidR="0082334E">
        <w:t>.</w:t>
      </w:r>
    </w:p>
    <w:p w14:paraId="079C16AA" w14:textId="77777777" w:rsidR="00EA73C6" w:rsidRPr="00D272E5" w:rsidRDefault="00EA73C6" w:rsidP="0085487A">
      <w:pPr>
        <w:pStyle w:val="aff8"/>
        <w:numPr>
          <w:ilvl w:val="0"/>
          <w:numId w:val="36"/>
        </w:numPr>
      </w:pPr>
      <w:r w:rsidRPr="00D272E5">
        <w:t xml:space="preserve">Стабильная работа на </w:t>
      </w:r>
      <w:r w:rsidR="0085487A">
        <w:t>мобильных</w:t>
      </w:r>
      <w:r w:rsidRPr="00D272E5">
        <w:t xml:space="preserve"> устройствах</w:t>
      </w:r>
      <w:r w:rsidR="0085487A">
        <w:t>.</w:t>
      </w:r>
    </w:p>
    <w:p w14:paraId="0A1E2445" w14:textId="77777777" w:rsidR="00EA73C6" w:rsidRPr="00D272E5" w:rsidRDefault="00EA73C6" w:rsidP="0085487A">
      <w:pPr>
        <w:pStyle w:val="aff8"/>
        <w:numPr>
          <w:ilvl w:val="0"/>
          <w:numId w:val="36"/>
        </w:numPr>
      </w:pPr>
      <w:r w:rsidRPr="00D272E5">
        <w:t>Оптимизированная производительность даже на слабом железе</w:t>
      </w:r>
    </w:p>
    <w:p w14:paraId="41621A7F" w14:textId="77777777" w:rsidR="0082334E" w:rsidRPr="00D272E5" w:rsidRDefault="0082334E" w:rsidP="0085487A">
      <w:pPr>
        <w:pStyle w:val="aff8"/>
        <w:ind w:firstLine="0"/>
      </w:pPr>
    </w:p>
    <w:p w14:paraId="6B9F5326" w14:textId="77777777" w:rsidR="00EA73C6" w:rsidRPr="00D272E5" w:rsidRDefault="00EA73C6" w:rsidP="0082334E">
      <w:pPr>
        <w:pStyle w:val="aff8"/>
        <w:numPr>
          <w:ilvl w:val="0"/>
          <w:numId w:val="33"/>
        </w:numPr>
      </w:pPr>
      <w:r w:rsidRPr="00D272E5">
        <w:rPr>
          <w:bCs/>
        </w:rPr>
        <w:t>Визуальное оформление</w:t>
      </w:r>
      <w:r w:rsidR="0082334E">
        <w:t>.</w:t>
      </w:r>
    </w:p>
    <w:p w14:paraId="5A45D0EA" w14:textId="77777777" w:rsidR="00EA73C6" w:rsidRPr="00D272E5" w:rsidRDefault="00EA73C6" w:rsidP="0085487A">
      <w:pPr>
        <w:pStyle w:val="aff8"/>
        <w:numPr>
          <w:ilvl w:val="0"/>
          <w:numId w:val="37"/>
        </w:numPr>
      </w:pPr>
      <w:r w:rsidRPr="00D272E5">
        <w:t>Уникальный пиксель-арт стиль с ретро-элементами</w:t>
      </w:r>
    </w:p>
    <w:p w14:paraId="436C8171" w14:textId="77777777" w:rsidR="00EA73C6" w:rsidRDefault="00EA73C6" w:rsidP="0085487A">
      <w:pPr>
        <w:pStyle w:val="aff8"/>
        <w:numPr>
          <w:ilvl w:val="0"/>
          <w:numId w:val="37"/>
        </w:numPr>
      </w:pPr>
      <w:r w:rsidRPr="00D272E5">
        <w:t>Анимационные эффекты для игровых объектов</w:t>
      </w:r>
    </w:p>
    <w:p w14:paraId="34AE9D20" w14:textId="4432EB96" w:rsidR="0085487A" w:rsidRDefault="00133BCE" w:rsidP="00133BCE">
      <w:pPr>
        <w:pStyle w:val="aff8"/>
        <w:ind w:firstLine="0"/>
      </w:pPr>
      <w:r w:rsidRPr="00133BCE">
        <w:drawing>
          <wp:inline distT="0" distB="0" distL="0" distR="0" wp14:anchorId="7084B2A8" wp14:editId="65CF6466">
            <wp:extent cx="6152515" cy="1047750"/>
            <wp:effectExtent l="0" t="0" r="635" b="0"/>
            <wp:docPr id="20578010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801057" name=""/>
                    <pic:cNvPicPr/>
                  </pic:nvPicPr>
                  <pic:blipFill>
                    <a:blip r:embed="rId7"/>
                    <a:stretch>
                      <a:fillRect/>
                    </a:stretch>
                  </pic:blipFill>
                  <pic:spPr>
                    <a:xfrm>
                      <a:off x="0" y="0"/>
                      <a:ext cx="6152515" cy="1047750"/>
                    </a:xfrm>
                    <a:prstGeom prst="rect">
                      <a:avLst/>
                    </a:prstGeom>
                  </pic:spPr>
                </pic:pic>
              </a:graphicData>
            </a:graphic>
          </wp:inline>
        </w:drawing>
      </w:r>
    </w:p>
    <w:p w14:paraId="4C506784" w14:textId="6F7A3381" w:rsidR="00133BCE" w:rsidRPr="00D272E5" w:rsidRDefault="00133BCE" w:rsidP="00133BCE">
      <w:pPr>
        <w:pStyle w:val="aff8"/>
      </w:pPr>
      <w:r>
        <w:t>Рисунок 2. Анимация смерти игрока</w:t>
      </w:r>
    </w:p>
    <w:p w14:paraId="29CE9CA2" w14:textId="77777777" w:rsidR="00EA73C6" w:rsidRPr="00D272E5" w:rsidRDefault="00EA73C6" w:rsidP="0082334E">
      <w:pPr>
        <w:pStyle w:val="aff8"/>
        <w:numPr>
          <w:ilvl w:val="0"/>
          <w:numId w:val="33"/>
        </w:numPr>
      </w:pPr>
      <w:r w:rsidRPr="00D272E5">
        <w:rPr>
          <w:bCs/>
        </w:rPr>
        <w:lastRenderedPageBreak/>
        <w:t>Тестирование и балансировка</w:t>
      </w:r>
      <w:r w:rsidR="0082334E">
        <w:t>.</w:t>
      </w:r>
    </w:p>
    <w:p w14:paraId="765BBBAE" w14:textId="77777777" w:rsidR="00EA73C6" w:rsidRPr="00D272E5" w:rsidRDefault="00EA73C6" w:rsidP="0085487A">
      <w:pPr>
        <w:pStyle w:val="aff8"/>
        <w:numPr>
          <w:ilvl w:val="0"/>
          <w:numId w:val="38"/>
        </w:numPr>
      </w:pPr>
      <w:r w:rsidRPr="00D272E5">
        <w:t>Проведено более 50 тестовых прохождений</w:t>
      </w:r>
    </w:p>
    <w:p w14:paraId="44E9137B" w14:textId="1A9C1F90" w:rsidR="0082334E" w:rsidRDefault="00EA73C6" w:rsidP="00133BCE">
      <w:pPr>
        <w:pStyle w:val="aff8"/>
        <w:numPr>
          <w:ilvl w:val="0"/>
          <w:numId w:val="38"/>
        </w:numPr>
      </w:pPr>
      <w:r w:rsidRPr="00D272E5">
        <w:t>Оптимизирована сложность уровней</w:t>
      </w:r>
    </w:p>
    <w:p w14:paraId="3C9D2D20" w14:textId="77777777" w:rsidR="00EA73C6" w:rsidRPr="00EA73C6" w:rsidRDefault="00EA73C6" w:rsidP="002666A1">
      <w:pPr>
        <w:pStyle w:val="aff8"/>
      </w:pPr>
      <w:r w:rsidRPr="00EA73C6">
        <w:t>Проект показал хороший потенциал для дальнейшего развития. В ходе тестирования были выявлены несколько направлений для совершенствования:</w:t>
      </w:r>
    </w:p>
    <w:p w14:paraId="74D8FD7D" w14:textId="77777777" w:rsidR="00EA73C6" w:rsidRPr="00EA73C6" w:rsidRDefault="00EA73C6" w:rsidP="0085487A">
      <w:pPr>
        <w:pStyle w:val="aff8"/>
        <w:numPr>
          <w:ilvl w:val="0"/>
          <w:numId w:val="39"/>
        </w:numPr>
      </w:pPr>
      <w:r w:rsidRPr="00EA73C6">
        <w:t>Возможность добавления процедурной генерации уровней</w:t>
      </w:r>
    </w:p>
    <w:p w14:paraId="43818E95" w14:textId="77777777" w:rsidR="00EA73C6" w:rsidRPr="00EA73C6" w:rsidRDefault="00EA73C6" w:rsidP="0085487A">
      <w:pPr>
        <w:pStyle w:val="aff8"/>
        <w:numPr>
          <w:ilvl w:val="0"/>
          <w:numId w:val="39"/>
        </w:numPr>
      </w:pPr>
      <w:r w:rsidRPr="00EA73C6">
        <w:t>Реализация системы редактирования карт</w:t>
      </w:r>
    </w:p>
    <w:p w14:paraId="5C47D2CD" w14:textId="77777777" w:rsidR="00EA73C6" w:rsidRPr="00EA73C6" w:rsidRDefault="00EA73C6" w:rsidP="0085487A">
      <w:pPr>
        <w:pStyle w:val="aff8"/>
        <w:numPr>
          <w:ilvl w:val="0"/>
          <w:numId w:val="39"/>
        </w:numPr>
      </w:pPr>
      <w:r w:rsidRPr="00EA73C6">
        <w:t>Введение новых типов противников с уникальным поведением</w:t>
      </w:r>
    </w:p>
    <w:p w14:paraId="4A6EF929" w14:textId="77777777" w:rsidR="00EA73C6" w:rsidRPr="00EA73C6" w:rsidRDefault="00EA73C6" w:rsidP="0085487A">
      <w:pPr>
        <w:pStyle w:val="aff8"/>
        <w:numPr>
          <w:ilvl w:val="0"/>
          <w:numId w:val="39"/>
        </w:numPr>
      </w:pPr>
      <w:r w:rsidRPr="00EA73C6">
        <w:t>Разработка сетевого режима игры</w:t>
      </w:r>
    </w:p>
    <w:p w14:paraId="1E5968F2" w14:textId="77777777" w:rsidR="00EA73C6" w:rsidRPr="00EA73C6" w:rsidRDefault="00EA73C6" w:rsidP="002666A1">
      <w:pPr>
        <w:pStyle w:val="aff8"/>
      </w:pPr>
      <w:r w:rsidRPr="00EA73C6">
        <w:t>Техническая база проекта позволяет относительно легко интегрировать новые функции без необходимости переработки основной архитектуры. Это открывает широкие перспективы для развития игры</w:t>
      </w:r>
      <w:r w:rsidR="0085487A">
        <w:t>,</w:t>
      </w:r>
      <w:r w:rsidRPr="00EA73C6">
        <w:t xml:space="preserve"> как в качественном, так и в количественном отношении.</w:t>
      </w:r>
    </w:p>
    <w:p w14:paraId="671BD797" w14:textId="77777777" w:rsidR="002666A1" w:rsidRDefault="002666A1">
      <w:pPr>
        <w:rPr>
          <w:rFonts w:cs="Times New Roman"/>
          <w:szCs w:val="28"/>
          <w:lang w:val="ru-RU"/>
        </w:rPr>
      </w:pPr>
      <w:r>
        <w:rPr>
          <w:rFonts w:cs="Times New Roman"/>
          <w:b/>
          <w:bCs/>
          <w:lang w:val="ru-RU"/>
        </w:rPr>
        <w:br w:type="page"/>
      </w:r>
    </w:p>
    <w:p w14:paraId="322AA73B" w14:textId="77777777" w:rsidR="009005BD" w:rsidRDefault="00EB551E" w:rsidP="002666A1">
      <w:pPr>
        <w:pStyle w:val="1"/>
        <w:jc w:val="right"/>
        <w:rPr>
          <w:lang w:val="ru-RU"/>
        </w:rPr>
      </w:pPr>
      <w:r w:rsidRPr="00EA73C6">
        <w:rPr>
          <w:lang w:val="ru-RU"/>
        </w:rPr>
        <w:lastRenderedPageBreak/>
        <w:t>Приложение 1</w:t>
      </w:r>
    </w:p>
    <w:tbl>
      <w:tblPr>
        <w:tblStyle w:val="aff0"/>
        <w:tblW w:w="0" w:type="auto"/>
        <w:tblLook w:val="04A0" w:firstRow="1" w:lastRow="0" w:firstColumn="1" w:lastColumn="0" w:noHBand="0" w:noVBand="1"/>
      </w:tblPr>
      <w:tblGrid>
        <w:gridCol w:w="4952"/>
        <w:gridCol w:w="4953"/>
      </w:tblGrid>
      <w:tr w:rsidR="00133BCE" w14:paraId="349289A8" w14:textId="77777777" w:rsidTr="00133BCE">
        <w:tc>
          <w:tcPr>
            <w:tcW w:w="4952" w:type="dxa"/>
            <w:tcBorders>
              <w:top w:val="single" w:sz="4" w:space="0" w:color="FFFFFF"/>
              <w:left w:val="single" w:sz="4" w:space="0" w:color="FFFFFF"/>
              <w:bottom w:val="single" w:sz="4" w:space="0" w:color="FFFFFF"/>
              <w:right w:val="single" w:sz="4" w:space="0" w:color="FFFFFF"/>
            </w:tcBorders>
          </w:tcPr>
          <w:p w14:paraId="2DACBAFF" w14:textId="77777777" w:rsidR="00133BCE" w:rsidRDefault="00133BCE" w:rsidP="00133BCE">
            <w:pPr>
              <w:pStyle w:val="aff8"/>
              <w:ind w:firstLine="0"/>
            </w:pPr>
            <w:r>
              <w:rPr>
                <w:noProof/>
              </w:rPr>
              <w:drawing>
                <wp:inline distT="0" distB="0" distL="0" distR="0" wp14:anchorId="642B5D26" wp14:editId="6EA160C8">
                  <wp:extent cx="2917288" cy="6480000"/>
                  <wp:effectExtent l="0" t="0" r="0" b="0"/>
                  <wp:docPr id="91808488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7288" cy="6480000"/>
                          </a:xfrm>
                          <a:prstGeom prst="rect">
                            <a:avLst/>
                          </a:prstGeom>
                          <a:noFill/>
                          <a:ln>
                            <a:noFill/>
                          </a:ln>
                        </pic:spPr>
                      </pic:pic>
                    </a:graphicData>
                  </a:graphic>
                </wp:inline>
              </w:drawing>
            </w:r>
          </w:p>
          <w:p w14:paraId="09972D8D" w14:textId="3473AEC5" w:rsidR="00133BCE" w:rsidRDefault="00133BCE" w:rsidP="00133BCE">
            <w:pPr>
              <w:pStyle w:val="aff8"/>
              <w:ind w:firstLine="0"/>
            </w:pPr>
            <w:r>
              <w:t>Рис.</w:t>
            </w:r>
            <w:r w:rsidR="0026471C">
              <w:t xml:space="preserve"> 3</w:t>
            </w:r>
            <w:r>
              <w:t xml:space="preserve"> Главное меню</w:t>
            </w:r>
          </w:p>
        </w:tc>
        <w:tc>
          <w:tcPr>
            <w:tcW w:w="4953" w:type="dxa"/>
            <w:tcBorders>
              <w:top w:val="single" w:sz="4" w:space="0" w:color="FFFFFF"/>
              <w:left w:val="single" w:sz="4" w:space="0" w:color="FFFFFF"/>
              <w:bottom w:val="single" w:sz="4" w:space="0" w:color="FFFFFF"/>
              <w:right w:val="single" w:sz="4" w:space="0" w:color="FFFFFF"/>
            </w:tcBorders>
          </w:tcPr>
          <w:p w14:paraId="37EDC026" w14:textId="77777777" w:rsidR="00133BCE" w:rsidRDefault="00133BCE" w:rsidP="00133BCE">
            <w:pPr>
              <w:pStyle w:val="aff8"/>
              <w:ind w:firstLine="0"/>
            </w:pPr>
            <w:r>
              <w:rPr>
                <w:noProof/>
              </w:rPr>
              <w:drawing>
                <wp:inline distT="0" distB="0" distL="0" distR="0" wp14:anchorId="7C54D7A1" wp14:editId="5DE1316D">
                  <wp:extent cx="2917289" cy="6480000"/>
                  <wp:effectExtent l="0" t="0" r="0" b="0"/>
                  <wp:docPr id="166615325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7289" cy="6480000"/>
                          </a:xfrm>
                          <a:prstGeom prst="rect">
                            <a:avLst/>
                          </a:prstGeom>
                          <a:noFill/>
                          <a:ln>
                            <a:noFill/>
                          </a:ln>
                        </pic:spPr>
                      </pic:pic>
                    </a:graphicData>
                  </a:graphic>
                </wp:inline>
              </w:drawing>
            </w:r>
          </w:p>
          <w:p w14:paraId="07BB3951" w14:textId="2904A990" w:rsidR="00133BCE" w:rsidRDefault="00133BCE" w:rsidP="00133BCE">
            <w:pPr>
              <w:pStyle w:val="aff8"/>
              <w:ind w:firstLine="0"/>
            </w:pPr>
            <w:r>
              <w:t>Рис.</w:t>
            </w:r>
            <w:r w:rsidR="0026471C">
              <w:t xml:space="preserve"> 4</w:t>
            </w:r>
            <w:r>
              <w:t xml:space="preserve"> Настройки</w:t>
            </w:r>
          </w:p>
        </w:tc>
      </w:tr>
      <w:tr w:rsidR="00133BCE" w14:paraId="0B1BA7C6" w14:textId="77777777" w:rsidTr="008A3487">
        <w:trPr>
          <w:trHeight w:val="10479"/>
        </w:trPr>
        <w:tc>
          <w:tcPr>
            <w:tcW w:w="4952" w:type="dxa"/>
            <w:tcBorders>
              <w:top w:val="single" w:sz="4" w:space="0" w:color="FFFFFF"/>
              <w:left w:val="single" w:sz="4" w:space="0" w:color="FFFFFF"/>
              <w:bottom w:val="single" w:sz="4" w:space="0" w:color="FFFFFF"/>
              <w:right w:val="single" w:sz="4" w:space="0" w:color="FFFFFF"/>
            </w:tcBorders>
          </w:tcPr>
          <w:p w14:paraId="008C146D" w14:textId="4C6532B9" w:rsidR="00133BCE" w:rsidRPr="00133BCE" w:rsidRDefault="00133BCE" w:rsidP="00133BCE">
            <w:pPr>
              <w:rPr>
                <w:rFonts w:cs="Times New Roman"/>
                <w:lang w:val="ru-RU"/>
              </w:rPr>
            </w:pPr>
            <w:r>
              <w:rPr>
                <w:rFonts w:cs="Times New Roman"/>
                <w:b/>
                <w:bCs/>
                <w:noProof/>
                <w:lang w:val="ru-RU"/>
              </w:rPr>
              <w:lastRenderedPageBreak/>
              <w:drawing>
                <wp:inline distT="0" distB="0" distL="0" distR="0" wp14:anchorId="7003891A" wp14:editId="52AFA062">
                  <wp:extent cx="2917289" cy="6480000"/>
                  <wp:effectExtent l="0" t="0" r="0" b="0"/>
                  <wp:docPr id="500299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7289" cy="6480000"/>
                          </a:xfrm>
                          <a:prstGeom prst="rect">
                            <a:avLst/>
                          </a:prstGeom>
                          <a:noFill/>
                          <a:ln>
                            <a:noFill/>
                          </a:ln>
                        </pic:spPr>
                      </pic:pic>
                    </a:graphicData>
                  </a:graphic>
                </wp:inline>
              </w:drawing>
            </w:r>
            <w:r>
              <w:rPr>
                <w:rFonts w:cs="Times New Roman"/>
                <w:lang w:val="ru-RU"/>
              </w:rPr>
              <w:br/>
            </w:r>
            <w:r w:rsidRPr="00133BCE">
              <w:rPr>
                <w:rFonts w:cs="Times New Roman"/>
                <w:lang w:val="ru-RU"/>
              </w:rPr>
              <w:t>Рис.</w:t>
            </w:r>
            <w:r w:rsidR="0026471C">
              <w:rPr>
                <w:rFonts w:cs="Times New Roman"/>
                <w:lang w:val="ru-RU"/>
              </w:rPr>
              <w:t xml:space="preserve"> 5</w:t>
            </w:r>
            <w:r w:rsidRPr="00133BCE">
              <w:rPr>
                <w:rFonts w:cs="Times New Roman"/>
                <w:lang w:val="ru-RU"/>
              </w:rPr>
              <w:t xml:space="preserve"> Уровень</w:t>
            </w:r>
            <w:r w:rsidRPr="00133BCE">
              <w:rPr>
                <w:rFonts w:cs="Times New Roman"/>
                <w:lang w:val="ru-RU"/>
              </w:rPr>
              <w:br w:type="page"/>
            </w:r>
          </w:p>
        </w:tc>
        <w:tc>
          <w:tcPr>
            <w:tcW w:w="4953" w:type="dxa"/>
            <w:tcBorders>
              <w:top w:val="single" w:sz="4" w:space="0" w:color="FFFFFF"/>
              <w:left w:val="single" w:sz="4" w:space="0" w:color="FFFFFF"/>
              <w:bottom w:val="single" w:sz="4" w:space="0" w:color="FFFFFF"/>
              <w:right w:val="single" w:sz="4" w:space="0" w:color="FFFFFF"/>
            </w:tcBorders>
          </w:tcPr>
          <w:p w14:paraId="18F85D30" w14:textId="7EBFBE3C" w:rsidR="00133BCE" w:rsidRDefault="00133BCE" w:rsidP="00133BCE">
            <w:pPr>
              <w:pStyle w:val="aff8"/>
              <w:ind w:firstLine="0"/>
              <w:rPr>
                <w:noProof/>
              </w:rPr>
            </w:pPr>
            <w:r>
              <w:rPr>
                <w:noProof/>
              </w:rPr>
              <w:drawing>
                <wp:inline distT="0" distB="0" distL="0" distR="0" wp14:anchorId="5CAD991C" wp14:editId="7A2A1B23">
                  <wp:extent cx="2917289" cy="6480000"/>
                  <wp:effectExtent l="0" t="0" r="0" b="0"/>
                  <wp:docPr id="212113413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7289" cy="6480000"/>
                          </a:xfrm>
                          <a:prstGeom prst="rect">
                            <a:avLst/>
                          </a:prstGeom>
                          <a:noFill/>
                          <a:ln>
                            <a:noFill/>
                          </a:ln>
                        </pic:spPr>
                      </pic:pic>
                    </a:graphicData>
                  </a:graphic>
                </wp:inline>
              </w:drawing>
            </w:r>
            <w:r>
              <w:rPr>
                <w:noProof/>
              </w:rPr>
              <w:t>Рис.</w:t>
            </w:r>
            <w:r w:rsidR="0026471C">
              <w:rPr>
                <w:noProof/>
              </w:rPr>
              <w:t xml:space="preserve"> 6</w:t>
            </w:r>
            <w:r>
              <w:rPr>
                <w:noProof/>
              </w:rPr>
              <w:t xml:space="preserve"> Уровень с боссом</w:t>
            </w:r>
          </w:p>
        </w:tc>
      </w:tr>
    </w:tbl>
    <w:p w14:paraId="295E4113" w14:textId="77777777" w:rsidR="002666A1" w:rsidRPr="002666A1" w:rsidRDefault="002666A1" w:rsidP="002666A1">
      <w:pPr>
        <w:rPr>
          <w:lang w:val="ru-RU"/>
        </w:rPr>
      </w:pPr>
    </w:p>
    <w:p w14:paraId="3AB72507" w14:textId="77777777" w:rsidR="00133BCE" w:rsidRDefault="00133BCE">
      <w:pPr>
        <w:rPr>
          <w:rFonts w:cs="Times New Roman"/>
          <w:szCs w:val="28"/>
          <w:lang w:val="ru-RU"/>
        </w:rPr>
      </w:pPr>
    </w:p>
    <w:p w14:paraId="1FD16BB3" w14:textId="77777777" w:rsidR="008A3487" w:rsidRDefault="008A3487">
      <w:pPr>
        <w:rPr>
          <w:rFonts w:eastAsiaTheme="majorEastAsia" w:cstheme="majorBidi"/>
          <w:b/>
          <w:bCs/>
          <w:szCs w:val="28"/>
          <w:lang w:val="ru-RU"/>
        </w:rPr>
      </w:pPr>
      <w:r>
        <w:rPr>
          <w:lang w:val="ru-RU"/>
        </w:rPr>
        <w:br w:type="page"/>
      </w:r>
    </w:p>
    <w:p w14:paraId="332C6AE7" w14:textId="622AD244" w:rsidR="009005BD" w:rsidRDefault="00EB551E" w:rsidP="002666A1">
      <w:pPr>
        <w:pStyle w:val="1"/>
        <w:jc w:val="right"/>
        <w:rPr>
          <w:lang w:val="ru-RU"/>
        </w:rPr>
      </w:pPr>
      <w:r w:rsidRPr="00EA73C6">
        <w:rPr>
          <w:lang w:val="ru-RU"/>
        </w:rPr>
        <w:lastRenderedPageBreak/>
        <w:t>Приложение 2</w:t>
      </w:r>
    </w:p>
    <w:p w14:paraId="4A0DEAC5" w14:textId="77777777" w:rsidR="002666A1" w:rsidRPr="002666A1" w:rsidRDefault="002666A1" w:rsidP="002666A1">
      <w:pPr>
        <w:rPr>
          <w:lang w:val="ru-RU"/>
        </w:rPr>
      </w:pPr>
    </w:p>
    <w:p w14:paraId="16A9C229" w14:textId="10AA36AB" w:rsidR="008A3487" w:rsidRDefault="00EB551E" w:rsidP="008A3487">
      <w:pPr>
        <w:pStyle w:val="aff8"/>
        <w:rPr>
          <w:b/>
          <w:bCs/>
        </w:rPr>
      </w:pPr>
      <w:r w:rsidRPr="00EA73C6">
        <w:t>Основные фрагменты программного кода на C#</w:t>
      </w:r>
    </w:p>
    <w:p w14:paraId="13B2696B" w14:textId="77777777" w:rsidR="008A3487" w:rsidRDefault="008A3487" w:rsidP="008A3487">
      <w:pPr>
        <w:pStyle w:val="aff8"/>
        <w:rPr>
          <w:b/>
          <w:bCs/>
        </w:rPr>
      </w:pPr>
    </w:p>
    <w:p w14:paraId="3F7614B6" w14:textId="5905EE45" w:rsidR="008A3487" w:rsidRPr="008A3487" w:rsidRDefault="008A3487" w:rsidP="008A3487">
      <w:pPr>
        <w:pStyle w:val="aff8"/>
      </w:pPr>
      <w:r>
        <w:rPr>
          <w:b/>
          <w:bCs/>
        </w:rPr>
        <w:t>Скрипт</w:t>
      </w:r>
      <w:r w:rsidRPr="008A3487">
        <w:rPr>
          <w:b/>
          <w:bCs/>
        </w:rPr>
        <w:t xml:space="preserve"> </w:t>
      </w:r>
      <w:r>
        <w:rPr>
          <w:b/>
          <w:bCs/>
          <w:lang w:val="en-US"/>
        </w:rPr>
        <w:t>GameManager</w:t>
      </w:r>
      <w:r w:rsidRPr="008A3487">
        <w:rPr>
          <w:b/>
          <w:bCs/>
        </w:rPr>
        <w:t>.</w:t>
      </w:r>
      <w:r>
        <w:rPr>
          <w:b/>
          <w:bCs/>
          <w:lang w:val="en-US"/>
        </w:rPr>
        <w:t>cs</w:t>
      </w:r>
      <w:r w:rsidRPr="008A3487">
        <w:rPr>
          <w:b/>
          <w:bCs/>
        </w:rPr>
        <w:t xml:space="preserve">. </w:t>
      </w:r>
      <w:r w:rsidRPr="008A3487">
        <w:t>Реализует основную работу игры</w:t>
      </w:r>
    </w:p>
    <w:p w14:paraId="1E2F887A" w14:textId="3E82EACA" w:rsidR="008A3487" w:rsidRPr="008A3487" w:rsidRDefault="008A3487" w:rsidP="008A3487">
      <w:pPr>
        <w:pStyle w:val="aff8"/>
        <w:rPr>
          <w:lang w:val="en-US"/>
        </w:rPr>
      </w:pPr>
      <w:r w:rsidRPr="008A3487">
        <w:rPr>
          <w:rFonts w:ascii="Cascadia Mono" w:hAnsi="Cascadia Mono" w:cs="Cascadia Mono"/>
          <w:sz w:val="19"/>
          <w:szCs w:val="19"/>
          <w:highlight w:val="white"/>
          <w:lang w:val="en-US"/>
        </w:rPr>
        <w:t>using UnityEngine;</w:t>
      </w:r>
    </w:p>
    <w:p w14:paraId="20937BA0"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using TMPro;</w:t>
      </w:r>
    </w:p>
    <w:p w14:paraId="54FA71A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using UnityEngine.InputSystem;</w:t>
      </w:r>
    </w:p>
    <w:p w14:paraId="26E70D4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using UnityEngine.SceneManagement;</w:t>
      </w:r>
    </w:p>
    <w:p w14:paraId="08F52F1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411B639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[DefaultExecutionOrder(-100)]</w:t>
      </w:r>
    </w:p>
    <w:p w14:paraId="52C8451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public class GameManager : MonoBehaviour</w:t>
      </w:r>
    </w:p>
    <w:p w14:paraId="6810384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w:t>
      </w:r>
    </w:p>
    <w:p w14:paraId="514C1EB0"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static GameManager Instance { get; private set; }</w:t>
      </w:r>
    </w:p>
    <w:p w14:paraId="70421B6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33232E7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enum GameMode { Normal, Endless }</w:t>
      </w:r>
    </w:p>
    <w:p w14:paraId="67BA6D7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GameMode CurrentGameMode { get; private set; } = GameMode.Normal;</w:t>
      </w:r>
    </w:p>
    <w:p w14:paraId="760626B9"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650885C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private Vacuum[] vacuums;</w:t>
      </w:r>
    </w:p>
    <w:p w14:paraId="13005BB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protected Cat cat;</w:t>
      </w:r>
    </w:p>
    <w:p w14:paraId="0FCC299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private Transform pellets;</w:t>
      </w:r>
    </w:p>
    <w:p w14:paraId="26646E15"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private TextMeshProUGUI gameOverText;</w:t>
      </w:r>
    </w:p>
    <w:p w14:paraId="75DFE88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private TextMeshProUGUI scoreText;</w:t>
      </w:r>
    </w:p>
    <w:p w14:paraId="29E784A4"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private TextMeshProUGUI livesText;</w:t>
      </w:r>
    </w:p>
    <w:p w14:paraId="31D85115"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private TextMeshProUGUI highScoreText;</w:t>
      </w:r>
    </w:p>
    <w:p w14:paraId="52AB73BC"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AudioSource audioSource;</w:t>
      </w:r>
    </w:p>
    <w:p w14:paraId="1683DCB9"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AudioClip pelletEatClip;</w:t>
      </w:r>
    </w:p>
    <w:p w14:paraId="5BB76E7C"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AudioClip powerPelletEatClip;</w:t>
      </w:r>
    </w:p>
    <w:p w14:paraId="27167D9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AudioClip catEatenClip;</w:t>
      </w:r>
    </w:p>
    <w:p w14:paraId="24DDBF7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AudioClip catWinClip;</w:t>
      </w:r>
    </w:p>
    <w:p w14:paraId="6A06DA05"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AudioClip vacuumEatenClip;</w:t>
      </w:r>
    </w:p>
    <w:p w14:paraId="23E6EEF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private bool waitingForRestart = false;</w:t>
      </w:r>
    </w:p>
    <w:p w14:paraId="6D69A0CA"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084A4E49"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int highScore { get; private set; }</w:t>
      </w:r>
    </w:p>
    <w:p w14:paraId="25AA056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int score { get; private set; } = 0;</w:t>
      </w:r>
    </w:p>
    <w:p w14:paraId="069D69A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int lives { get; private set; } = 9;</w:t>
      </w:r>
    </w:p>
    <w:p w14:paraId="5FEAF87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544AF46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private int vacuumMultiplier = 1;</w:t>
      </w:r>
    </w:p>
    <w:p w14:paraId="5A8EE0F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365963DC"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private void Awake()</w:t>
      </w:r>
    </w:p>
    <w:p w14:paraId="1E58B9A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4CD60CA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(Instance != null &amp;&amp; Instance != this)</w:t>
      </w:r>
    </w:p>
    <w:p w14:paraId="4AAF971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4D43367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Destroy(gameObject);</w:t>
      </w:r>
    </w:p>
    <w:p w14:paraId="268CBA5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return;</w:t>
      </w:r>
    </w:p>
    <w:p w14:paraId="7FD63A6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588C741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1F4E600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Instance = this;</w:t>
      </w:r>
    </w:p>
    <w:p w14:paraId="1CC61BC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DontDestroyOnLoad(gameObject);</w:t>
      </w:r>
    </w:p>
    <w:p w14:paraId="772435B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highScore = PlayerPrefs.GetInt("HighScore", 0);</w:t>
      </w:r>
    </w:p>
    <w:p w14:paraId="432ED0C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760C4DD0"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51121780"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private void OnEnable() =&gt; SceneManager.sceneLoaded += OnSceneLoaded;</w:t>
      </w:r>
    </w:p>
    <w:p w14:paraId="3E1C7BEA"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private void OnDisable() =&gt; SceneManager.sceneLoaded -= OnSceneLoaded;</w:t>
      </w:r>
    </w:p>
    <w:p w14:paraId="65CAA7DB"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2A96735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private void OnSceneLoaded(Scene scene, LoadSceneMode mode)</w:t>
      </w:r>
    </w:p>
    <w:p w14:paraId="68D2E6C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7DED5AC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string name = scene.name.ToLower();</w:t>
      </w:r>
    </w:p>
    <w:p w14:paraId="15BF89D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70189E8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(name.Contains("endless"))</w:t>
      </w:r>
    </w:p>
    <w:p w14:paraId="7B877B0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SetGameMode(GameMode.Endless);</w:t>
      </w:r>
    </w:p>
    <w:p w14:paraId="1788E7C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else</w:t>
      </w:r>
    </w:p>
    <w:p w14:paraId="7A2FDA4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SetGameMode(GameMode.Normal);</w:t>
      </w:r>
    </w:p>
    <w:p w14:paraId="18D70AE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0CCAF440"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vacuums = FindObjectsOfType&lt;Vacuum&gt;();</w:t>
      </w:r>
    </w:p>
    <w:p w14:paraId="6109000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3153295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pellets = GameObject.Find("Pellets")?.transform;</w:t>
      </w:r>
    </w:p>
    <w:p w14:paraId="5E66DBA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gameOverText = GameObject.Find("GameOverText")?.GetComponent&lt;TextMeshProUGUI&gt;();</w:t>
      </w:r>
    </w:p>
    <w:p w14:paraId="2B05941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scoreText = GameObject.Find("ScoreText")?.GetComponent&lt;TextMeshProUGUI&gt;();</w:t>
      </w:r>
    </w:p>
    <w:p w14:paraId="100E60CA"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livesText = GameObject.Find("LivesText")?.GetComponent&lt;TextMeshProUGUI&gt;();</w:t>
      </w:r>
    </w:p>
    <w:p w14:paraId="12A3EE9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highScoreText = GameObject.Find("HighScoreText")?.GetComponent&lt;TextMeshProUGUI&gt;();</w:t>
      </w:r>
    </w:p>
    <w:p w14:paraId="3604DC1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737C31E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UpdateUI();</w:t>
      </w:r>
    </w:p>
    <w:p w14:paraId="7E9332B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NewRound();</w:t>
      </w:r>
    </w:p>
    <w:p w14:paraId="700CD77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Time.timeScale = 1f;</w:t>
      </w:r>
    </w:p>
    <w:p w14:paraId="37B2D35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waitingForRestart = false;</w:t>
      </w:r>
    </w:p>
    <w:p w14:paraId="6263563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17F0A95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069C80F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private void Update()</w:t>
      </w:r>
    </w:p>
    <w:p w14:paraId="3D0D275A"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3CAB7F70"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(lives &lt;= 0 &amp;&amp; gameOverText != null &amp;&amp; gameOverText.enabled &amp;&amp; !waitingForRestart)</w:t>
      </w:r>
    </w:p>
    <w:p w14:paraId="1A44BA1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59A2D180"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((Keyboard.current?.anyKey.wasPressedThisFrame ?? false) ||</w:t>
      </w:r>
    </w:p>
    <w:p w14:paraId="564C0599"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(Touchscreen.current?.primaryTouch.press.wasPressedThisFrame ?? false) ||</w:t>
      </w:r>
    </w:p>
    <w:p w14:paraId="3D7FA03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(Mouse.current?.leftButton.wasPressedThisFrame ?? false))</w:t>
      </w:r>
    </w:p>
    <w:p w14:paraId="64322B74"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73B9FA4C"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waitingForRestart = true;</w:t>
      </w:r>
    </w:p>
    <w:p w14:paraId="40C42ACC"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RestartGame();</w:t>
      </w:r>
    </w:p>
    <w:p w14:paraId="40AAB13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6F5E8F4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19AABADC"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45CF425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3B30FB3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private void RestartGame()</w:t>
      </w:r>
    </w:p>
    <w:p w14:paraId="61215CB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57EFCBF9"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NewGame();</w:t>
      </w:r>
    </w:p>
    <w:p w14:paraId="2570FF54"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7AFFF44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(CurrentGameMode == GameMode.Endless)</w:t>
      </w:r>
    </w:p>
    <w:p w14:paraId="484A716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6AED45C5"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SceneManager.LoadScene(SceneManager.GetActiveScene().buildIndex);</w:t>
      </w:r>
    </w:p>
    <w:p w14:paraId="2B9A901A"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639700E5"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else</w:t>
      </w:r>
    </w:p>
    <w:p w14:paraId="330A4E0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2D60072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SceneManager.LoadScene(1);</w:t>
      </w:r>
    </w:p>
    <w:p w14:paraId="5800691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22CCA17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1F5A898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6F5BB8B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private void NewGame()</w:t>
      </w:r>
    </w:p>
    <w:p w14:paraId="2CCA4429"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66A5A02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SetScore(0);</w:t>
      </w:r>
    </w:p>
    <w:p w14:paraId="7AFDC80A"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lastRenderedPageBreak/>
        <w:t xml:space="preserve">        SetLives(9);</w:t>
      </w:r>
    </w:p>
    <w:p w14:paraId="74F01999"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vacuumMultiplier = 1;</w:t>
      </w:r>
    </w:p>
    <w:p w14:paraId="3A12E710"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02371A9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1704F605"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protected void NewRound()</w:t>
      </w:r>
    </w:p>
    <w:p w14:paraId="345ED065"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346D9479"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(gameOverText != null)</w:t>
      </w:r>
    </w:p>
    <w:p w14:paraId="6AE5C15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gameOverText.enabled = false;</w:t>
      </w:r>
    </w:p>
    <w:p w14:paraId="0B38241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03CC6FD4"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(pellets != null)</w:t>
      </w:r>
    </w:p>
    <w:p w14:paraId="54EACEB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4F090CE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foreach (Transform pellet in pellets)</w:t>
      </w:r>
    </w:p>
    <w:p w14:paraId="2940221B"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pellet.gameObject.SetActive(true);</w:t>
      </w:r>
    </w:p>
    <w:p w14:paraId="1C691DC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07A84F70"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5EFC1DA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ResetState();</w:t>
      </w:r>
    </w:p>
    <w:p w14:paraId="09098E3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4EA0CC6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09CFA7FA"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private void ResetState()</w:t>
      </w:r>
    </w:p>
    <w:p w14:paraId="7E6BD9A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0A894EC9"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foreach (Vacuum vacuum in vacuums)</w:t>
      </w:r>
    </w:p>
    <w:p w14:paraId="50A01F34"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vacuum.ResetState();</w:t>
      </w:r>
    </w:p>
    <w:p w14:paraId="29D9F1D9"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291FD12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(cat != null)</w:t>
      </w:r>
    </w:p>
    <w:p w14:paraId="44A764F0"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cat.ResetState();</w:t>
      </w:r>
    </w:p>
    <w:p w14:paraId="64D825A0"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53284E2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VacuumShoot.AllowShooting = true;</w:t>
      </w:r>
    </w:p>
    <w:p w14:paraId="4C4C197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1E7AEE5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6D17155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private void SetLives(int value)</w:t>
      </w:r>
    </w:p>
    <w:p w14:paraId="299B77B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4C4D5750"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lives = value;</w:t>
      </w:r>
    </w:p>
    <w:p w14:paraId="4E1B871B"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(livesText != null)</w:t>
      </w:r>
    </w:p>
    <w:p w14:paraId="111AF7F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livesText.text = "x" + lives.ToString();</w:t>
      </w:r>
    </w:p>
    <w:p w14:paraId="52A8954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2874967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1BBE52B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protected void SetScore(int value)</w:t>
      </w:r>
    </w:p>
    <w:p w14:paraId="6F78026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6A00438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score = value;</w:t>
      </w:r>
    </w:p>
    <w:p w14:paraId="272AF79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(scoreText != null)</w:t>
      </w:r>
    </w:p>
    <w:p w14:paraId="3669577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scoreText.text = score.ToString().PadLeft(4, '0');</w:t>
      </w:r>
    </w:p>
    <w:p w14:paraId="024E2504"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0AEEAC5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(score &gt; highScore)</w:t>
      </w:r>
    </w:p>
    <w:p w14:paraId="0155A38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4D6F456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highScore = score;</w:t>
      </w:r>
    </w:p>
    <w:p w14:paraId="40C75DEA"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PlayerPrefs.SetInt("HighScore", highScore);</w:t>
      </w:r>
    </w:p>
    <w:p w14:paraId="3B6AA6F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PlayerPrefs.Save();</w:t>
      </w:r>
    </w:p>
    <w:p w14:paraId="0593F3C0"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(highScoreText != null)</w:t>
      </w:r>
    </w:p>
    <w:p w14:paraId="17FAD210"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highScoreText.text = highScore.ToString().PadLeft(4, '0');</w:t>
      </w:r>
    </w:p>
    <w:p w14:paraId="0C5963F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5C5CBE64"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6D00DCF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552ACDD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private void UpdateUI()</w:t>
      </w:r>
    </w:p>
    <w:p w14:paraId="6628B68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42EE728B"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SetScore(score);</w:t>
      </w:r>
    </w:p>
    <w:p w14:paraId="50AD05C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SetLives(lives);</w:t>
      </w:r>
    </w:p>
    <w:p w14:paraId="18C28CF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(highScoreText != null)</w:t>
      </w:r>
    </w:p>
    <w:p w14:paraId="7AA7918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highScoreText.text = highScore.ToString().PadLeft(4, '0');</w:t>
      </w:r>
    </w:p>
    <w:p w14:paraId="098632F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7C5F2365"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68DDD3D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void CatEaten()</w:t>
      </w:r>
    </w:p>
    <w:p w14:paraId="2114227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lastRenderedPageBreak/>
        <w:t xml:space="preserve">    {</w:t>
      </w:r>
    </w:p>
    <w:p w14:paraId="1C7BF14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(cat != null)</w:t>
      </w:r>
    </w:p>
    <w:p w14:paraId="59E3D86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14F2D12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Projectile.DestroyAllProjectiles();</w:t>
      </w:r>
    </w:p>
    <w:p w14:paraId="424F5D5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cat.DeathSequence();</w:t>
      </w:r>
    </w:p>
    <w:p w14:paraId="79BC18E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(audioSource != null &amp;&amp; catEatenClip != null)</w:t>
      </w:r>
    </w:p>
    <w:p w14:paraId="401481BB"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audioSource.PlayOneShot(catEatenClip);</w:t>
      </w:r>
    </w:p>
    <w:p w14:paraId="6DC1A9B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3999AA7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572CE21B"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SetLives(lives - 1);</w:t>
      </w:r>
    </w:p>
    <w:p w14:paraId="6FEB07F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269D66A0"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VacuumShoot bossShoot = FindObjectOfType&lt;VacuumShoot&gt;();</w:t>
      </w:r>
    </w:p>
    <w:p w14:paraId="7F76BE25"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(bossShoot != null &amp;&amp; bossShoot.vacuum != null &amp;&amp; bossShoot.vacuum.isBoss)</w:t>
      </w:r>
    </w:p>
    <w:p w14:paraId="09699039"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31CE9B1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VacuumShoot.AllowShooting = false;</w:t>
      </w:r>
    </w:p>
    <w:p w14:paraId="5E1FDC80"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075B07F9"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4A4D9D65"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(lives &gt; 0)</w:t>
      </w:r>
    </w:p>
    <w:p w14:paraId="1E9BFF8A"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61A70E6C"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Invoke(nameof(ResetState), 3f);</w:t>
      </w:r>
    </w:p>
    <w:p w14:paraId="60E1356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3ACA8709"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else</w:t>
      </w:r>
    </w:p>
    <w:p w14:paraId="06AB3D3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72580B65"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GameOver();</w:t>
      </w:r>
    </w:p>
    <w:p w14:paraId="36BA062C"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198B8FCB"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1A180F0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28044BF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private void GameOver()</w:t>
      </w:r>
    </w:p>
    <w:p w14:paraId="47E22754"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4A0BA5F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(gameOverText != null)</w:t>
      </w:r>
    </w:p>
    <w:p w14:paraId="3BEBF15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gameOverText.enabled = true;</w:t>
      </w:r>
    </w:p>
    <w:p w14:paraId="659772CC"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7E1BD92B"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foreach (Vacuum vacuum in vacuums)</w:t>
      </w:r>
    </w:p>
    <w:p w14:paraId="0D673764"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vacuum.gameObject.SetActive(false);</w:t>
      </w:r>
    </w:p>
    <w:p w14:paraId="4BC4B90A"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54FB99E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(cat != null)</w:t>
      </w:r>
    </w:p>
    <w:p w14:paraId="534D55D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cat.gameObject.SetActive(false);</w:t>
      </w:r>
    </w:p>
    <w:p w14:paraId="58E3082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18BC7AF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11C705F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void VacuumEaten(Vacuum vacuum)</w:t>
      </w:r>
    </w:p>
    <w:p w14:paraId="1B3BB3B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5C6A19B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int points = vacuum.points * vacuumMultiplier;</w:t>
      </w:r>
    </w:p>
    <w:p w14:paraId="6D688D90"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SetScore(score + points);</w:t>
      </w:r>
    </w:p>
    <w:p w14:paraId="5F0BCD9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vacuumMultiplier++;</w:t>
      </w:r>
    </w:p>
    <w:p w14:paraId="62DAF27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0495C769"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(audioSource != null &amp;&amp; vacuumEatenClip != null)</w:t>
      </w:r>
    </w:p>
    <w:p w14:paraId="010FAF6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audioSource.PlayOneShot(vacuumEatenClip);</w:t>
      </w:r>
    </w:p>
    <w:p w14:paraId="51C80AD5"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02546B1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7B9E25C0"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virtual void PelletEaten(Pellet pellet)</w:t>
      </w:r>
    </w:p>
    <w:p w14:paraId="7D1B3E5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1934AA9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pellet.gameObject.SetActive(false);</w:t>
      </w:r>
    </w:p>
    <w:p w14:paraId="148121E0"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SetScore(score + pellet.points);</w:t>
      </w:r>
    </w:p>
    <w:p w14:paraId="38FD38A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657289C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(audioSource != null &amp;&amp; pelletEatClip != null)</w:t>
      </w:r>
    </w:p>
    <w:p w14:paraId="761C527C"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audioSource.PlayOneShot(pelletEatClip);</w:t>
      </w:r>
    </w:p>
    <w:p w14:paraId="37954BEB"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758E4D5C"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(!HasRemainingPellets())</w:t>
      </w:r>
    </w:p>
    <w:p w14:paraId="6F3ABE3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3B9FAD6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(cat != null)</w:t>
      </w:r>
    </w:p>
    <w:p w14:paraId="77CD150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lastRenderedPageBreak/>
        <w:t xml:space="preserve">            {</w:t>
      </w:r>
    </w:p>
    <w:p w14:paraId="11AC6CA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cat.WinSequence();</w:t>
      </w:r>
    </w:p>
    <w:p w14:paraId="1ED05A9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(audioSource != null &amp;&amp; catWinClip != null)</w:t>
      </w:r>
    </w:p>
    <w:p w14:paraId="3A30479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audioSource.PlayOneShot(catWinClip);</w:t>
      </w:r>
    </w:p>
    <w:p w14:paraId="69376BE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0E338D6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6AC3A3D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(CurrentGameMode == GameMode.Endless)</w:t>
      </w:r>
    </w:p>
    <w:p w14:paraId="6E726F7C"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Invoke(nameof(NewRound), 3f);</w:t>
      </w:r>
    </w:p>
    <w:p w14:paraId="372BE135"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else</w:t>
      </w:r>
    </w:p>
    <w:p w14:paraId="296B7D2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Invoke(nameof(LoadNextLevel), 3f);</w:t>
      </w:r>
    </w:p>
    <w:p w14:paraId="1BAD254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5C7BBBA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11DBE67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3C253E6B"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void PowerPelletEaten(PowerPellet pellet)</w:t>
      </w:r>
    </w:p>
    <w:p w14:paraId="7BD86AE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lang w:val="ru-RU"/>
        </w:rPr>
      </w:pPr>
      <w:r w:rsidRPr="008A3487">
        <w:rPr>
          <w:rFonts w:ascii="Cascadia Mono" w:hAnsi="Cascadia Mono" w:cs="Cascadia Mono"/>
          <w:sz w:val="19"/>
          <w:szCs w:val="19"/>
          <w:highlight w:val="white"/>
        </w:rPr>
        <w:t xml:space="preserve">    </w:t>
      </w:r>
      <w:r w:rsidRPr="008A3487">
        <w:rPr>
          <w:rFonts w:ascii="Cascadia Mono" w:hAnsi="Cascadia Mono" w:cs="Cascadia Mono"/>
          <w:sz w:val="19"/>
          <w:szCs w:val="19"/>
          <w:highlight w:val="white"/>
          <w:lang w:val="ru-RU"/>
        </w:rPr>
        <w:t>{</w:t>
      </w:r>
    </w:p>
    <w:p w14:paraId="38893C0A"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lang w:val="ru-RU"/>
        </w:rPr>
        <w:t xml:space="preserve">        </w:t>
      </w:r>
      <w:r w:rsidRPr="008A3487">
        <w:rPr>
          <w:rFonts w:ascii="Cascadia Mono" w:hAnsi="Cascadia Mono" w:cs="Cascadia Mono"/>
          <w:sz w:val="19"/>
          <w:szCs w:val="19"/>
          <w:highlight w:val="white"/>
        </w:rPr>
        <w:t>foreach (Vacuum vacuum in vacuums)</w:t>
      </w:r>
    </w:p>
    <w:p w14:paraId="03D120A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vacuum.frightened.Enable(pellet.duration);</w:t>
      </w:r>
    </w:p>
    <w:p w14:paraId="08DF6CE9"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7E61D4D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(audioSource != null &amp;&amp; powerPelletEatClip != null)</w:t>
      </w:r>
    </w:p>
    <w:p w14:paraId="0A3071F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audioSource.PlayOneShot(powerPelletEatClip);</w:t>
      </w:r>
    </w:p>
    <w:p w14:paraId="7F91BDD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152DC804"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PelletEaten(pellet);</w:t>
      </w:r>
    </w:p>
    <w:p w14:paraId="185EF754"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CancelInvoke(nameof(ResetVacuumMultiplier));</w:t>
      </w:r>
    </w:p>
    <w:p w14:paraId="0E431BF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Invoke(nameof(ResetVacuumMultiplier), pellet.duration);</w:t>
      </w:r>
    </w:p>
    <w:p w14:paraId="3F95CE3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7115FABC"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7340F2C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protected bool HasRemainingPellets()</w:t>
      </w:r>
    </w:p>
    <w:p w14:paraId="1DAFDA6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7E5B385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(pellets == null) return false;</w:t>
      </w:r>
    </w:p>
    <w:p w14:paraId="0C8E9E3C"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565911E0"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foreach (Transform pellet in pellets)</w:t>
      </w:r>
    </w:p>
    <w:p w14:paraId="320FB36A"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1F62B8B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(pellet.gameObject.activeSelf)</w:t>
      </w:r>
    </w:p>
    <w:p w14:paraId="2954D15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return true;</w:t>
      </w:r>
    </w:p>
    <w:p w14:paraId="35F0E64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75BF178B"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3EF722F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return false;</w:t>
      </w:r>
    </w:p>
    <w:p w14:paraId="2A050DC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1EEDB5E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20672985"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private void ResetVacuumMultiplier()</w:t>
      </w:r>
    </w:p>
    <w:p w14:paraId="30B0904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009CFAF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vacuumMultiplier = 1;</w:t>
      </w:r>
    </w:p>
    <w:p w14:paraId="2155C96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731B3F5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7758EACA"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protected virtual void LoadNextLevel()</w:t>
      </w:r>
    </w:p>
    <w:p w14:paraId="2934403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549163E9"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(CurrentGameMode == GameMode.Endless)</w:t>
      </w:r>
    </w:p>
    <w:p w14:paraId="68B2D63B"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2FD1878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NewRound(); // </w:t>
      </w:r>
      <w:r w:rsidRPr="008A3487">
        <w:rPr>
          <w:rFonts w:ascii="Cascadia Mono" w:hAnsi="Cascadia Mono" w:cs="Cascadia Mono"/>
          <w:sz w:val="19"/>
          <w:szCs w:val="19"/>
          <w:highlight w:val="white"/>
          <w:lang w:val="ru-RU"/>
        </w:rPr>
        <w:t>В</w:t>
      </w:r>
      <w:r w:rsidRPr="008A3487">
        <w:rPr>
          <w:rFonts w:ascii="Cascadia Mono" w:hAnsi="Cascadia Mono" w:cs="Cascadia Mono"/>
          <w:sz w:val="19"/>
          <w:szCs w:val="19"/>
          <w:highlight w:val="white"/>
        </w:rPr>
        <w:t xml:space="preserve"> Endless </w:t>
      </w:r>
      <w:r w:rsidRPr="008A3487">
        <w:rPr>
          <w:rFonts w:ascii="Cascadia Mono" w:hAnsi="Cascadia Mono" w:cs="Cascadia Mono"/>
          <w:sz w:val="19"/>
          <w:szCs w:val="19"/>
          <w:highlight w:val="white"/>
          <w:lang w:val="ru-RU"/>
        </w:rPr>
        <w:t>просто</w:t>
      </w:r>
      <w:r w:rsidRPr="008A3487">
        <w:rPr>
          <w:rFonts w:ascii="Cascadia Mono" w:hAnsi="Cascadia Mono" w:cs="Cascadia Mono"/>
          <w:sz w:val="19"/>
          <w:szCs w:val="19"/>
          <w:highlight w:val="white"/>
        </w:rPr>
        <w:t xml:space="preserve"> </w:t>
      </w:r>
      <w:r w:rsidRPr="008A3487">
        <w:rPr>
          <w:rFonts w:ascii="Cascadia Mono" w:hAnsi="Cascadia Mono" w:cs="Cascadia Mono"/>
          <w:sz w:val="19"/>
          <w:szCs w:val="19"/>
          <w:highlight w:val="white"/>
          <w:lang w:val="ru-RU"/>
        </w:rPr>
        <w:t>новая</w:t>
      </w:r>
      <w:r w:rsidRPr="008A3487">
        <w:rPr>
          <w:rFonts w:ascii="Cascadia Mono" w:hAnsi="Cascadia Mono" w:cs="Cascadia Mono"/>
          <w:sz w:val="19"/>
          <w:szCs w:val="19"/>
          <w:highlight w:val="white"/>
        </w:rPr>
        <w:t xml:space="preserve"> </w:t>
      </w:r>
      <w:r w:rsidRPr="008A3487">
        <w:rPr>
          <w:rFonts w:ascii="Cascadia Mono" w:hAnsi="Cascadia Mono" w:cs="Cascadia Mono"/>
          <w:sz w:val="19"/>
          <w:szCs w:val="19"/>
          <w:highlight w:val="white"/>
          <w:lang w:val="ru-RU"/>
        </w:rPr>
        <w:t>волна</w:t>
      </w:r>
    </w:p>
    <w:p w14:paraId="1449F834"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return;</w:t>
      </w:r>
    </w:p>
    <w:p w14:paraId="74C39D6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0F7A99AB"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6D65E46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int currentIndex = SceneManager.GetActiveScene().buildIndex;</w:t>
      </w:r>
    </w:p>
    <w:p w14:paraId="78F80E7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int nextIndex = currentIndex + 1;</w:t>
      </w:r>
    </w:p>
    <w:p w14:paraId="5F50F84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4051830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(nextIndex &lt; SceneManager.sceneCountInBuildSettings)</w:t>
      </w:r>
    </w:p>
    <w:p w14:paraId="121D5999"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0B030E30"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SceneManager.LoadScene(nextIndex);</w:t>
      </w:r>
    </w:p>
    <w:p w14:paraId="0F44057B"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3F93027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else</w:t>
      </w:r>
    </w:p>
    <w:p w14:paraId="05D1A330"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566E1EC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lastRenderedPageBreak/>
        <w:t xml:space="preserve">            SceneManager.LoadScene(0);</w:t>
      </w:r>
    </w:p>
    <w:p w14:paraId="599EECC4"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NewGame();</w:t>
      </w:r>
    </w:p>
    <w:p w14:paraId="40EDF17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03547EE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5B9436C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60059315"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bool AllPelletsEaten() =&gt; !HasRemainingPellets();</w:t>
      </w:r>
    </w:p>
    <w:p w14:paraId="50E87EF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025BD0FB"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void ResetHighScore()</w:t>
      </w:r>
    </w:p>
    <w:p w14:paraId="176CDB5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46276E40"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PlayerPrefs.DeleteKey("HighScore");</w:t>
      </w:r>
    </w:p>
    <w:p w14:paraId="71BD6F54"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highScore = 0;</w:t>
      </w:r>
    </w:p>
    <w:p w14:paraId="0B64E0C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UpdateUI();</w:t>
      </w:r>
    </w:p>
    <w:p w14:paraId="3810F8E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7E29AD5A"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MenuHighScoreDisplay menuDisplay = FindObjectOfType&lt;MenuHighScoreDisplay&gt;();</w:t>
      </w:r>
    </w:p>
    <w:p w14:paraId="1FEC441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(menuDisplay != null)</w:t>
      </w:r>
    </w:p>
    <w:p w14:paraId="45FC0915"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menuDisplay.UpdateHighScoreDisplay();</w:t>
      </w:r>
    </w:p>
    <w:p w14:paraId="70F53A5A"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0ACC72BA"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605A0FE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void RegisterCat(Cat catInstance)</w:t>
      </w:r>
    </w:p>
    <w:p w14:paraId="7A21E670"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019253B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cat = catInstance;</w:t>
      </w:r>
    </w:p>
    <w:p w14:paraId="65A3800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cat.ResetState();</w:t>
      </w:r>
    </w:p>
    <w:p w14:paraId="4C729A5A"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63985AE4"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66E3C1C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void SetGameMode(GameMode mode)</w:t>
      </w:r>
    </w:p>
    <w:p w14:paraId="4A8CFCA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lang w:val="ru-RU"/>
        </w:rPr>
      </w:pPr>
      <w:r w:rsidRPr="008A3487">
        <w:rPr>
          <w:rFonts w:ascii="Cascadia Mono" w:hAnsi="Cascadia Mono" w:cs="Cascadia Mono"/>
          <w:sz w:val="19"/>
          <w:szCs w:val="19"/>
          <w:highlight w:val="white"/>
        </w:rPr>
        <w:t xml:space="preserve">    </w:t>
      </w:r>
      <w:r w:rsidRPr="008A3487">
        <w:rPr>
          <w:rFonts w:ascii="Cascadia Mono" w:hAnsi="Cascadia Mono" w:cs="Cascadia Mono"/>
          <w:sz w:val="19"/>
          <w:szCs w:val="19"/>
          <w:highlight w:val="white"/>
          <w:lang w:val="ru-RU"/>
        </w:rPr>
        <w:t>{</w:t>
      </w:r>
    </w:p>
    <w:p w14:paraId="1DC56FF5"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lang w:val="ru-RU"/>
        </w:rPr>
      </w:pPr>
      <w:r w:rsidRPr="008A3487">
        <w:rPr>
          <w:rFonts w:ascii="Cascadia Mono" w:hAnsi="Cascadia Mono" w:cs="Cascadia Mono"/>
          <w:sz w:val="19"/>
          <w:szCs w:val="19"/>
          <w:highlight w:val="white"/>
          <w:lang w:val="ru-RU"/>
        </w:rPr>
        <w:t xml:space="preserve">        CurrentGameMode = mode;</w:t>
      </w:r>
    </w:p>
    <w:p w14:paraId="3A64C2F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lang w:val="ru-RU"/>
        </w:rPr>
      </w:pPr>
      <w:r w:rsidRPr="008A3487">
        <w:rPr>
          <w:rFonts w:ascii="Cascadia Mono" w:hAnsi="Cascadia Mono" w:cs="Cascadia Mono"/>
          <w:sz w:val="19"/>
          <w:szCs w:val="19"/>
          <w:highlight w:val="white"/>
          <w:lang w:val="ru-RU"/>
        </w:rPr>
        <w:t xml:space="preserve">    }</w:t>
      </w:r>
    </w:p>
    <w:p w14:paraId="4697BFEA"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lang w:val="ru-RU"/>
        </w:rPr>
      </w:pPr>
      <w:r w:rsidRPr="008A3487">
        <w:rPr>
          <w:rFonts w:ascii="Cascadia Mono" w:hAnsi="Cascadia Mono" w:cs="Cascadia Mono"/>
          <w:sz w:val="19"/>
          <w:szCs w:val="19"/>
          <w:highlight w:val="white"/>
          <w:lang w:val="ru-RU"/>
        </w:rPr>
        <w:t>}</w:t>
      </w:r>
    </w:p>
    <w:p w14:paraId="46ED2610" w14:textId="46AA5377" w:rsidR="002666A1" w:rsidRDefault="002666A1" w:rsidP="008A3487">
      <w:pPr>
        <w:ind w:left="709"/>
        <w:rPr>
          <w:rFonts w:cs="Times New Roman"/>
          <w:szCs w:val="28"/>
          <w:lang w:val="ru-RU"/>
        </w:rPr>
      </w:pPr>
    </w:p>
    <w:p w14:paraId="2852BBB7" w14:textId="77777777" w:rsidR="0026471C" w:rsidRDefault="0026471C">
      <w:pPr>
        <w:rPr>
          <w:rFonts w:cs="Times New Roman"/>
          <w:b/>
          <w:bCs/>
          <w:szCs w:val="28"/>
          <w:lang w:val="ru-RU"/>
        </w:rPr>
      </w:pPr>
      <w:r>
        <w:rPr>
          <w:b/>
          <w:bCs/>
        </w:rPr>
        <w:br w:type="page"/>
      </w:r>
    </w:p>
    <w:p w14:paraId="13F84FF5" w14:textId="690CBA44" w:rsidR="008A3487" w:rsidRPr="008A3487" w:rsidRDefault="008A3487" w:rsidP="008A3487">
      <w:pPr>
        <w:pStyle w:val="aff8"/>
      </w:pPr>
      <w:r>
        <w:rPr>
          <w:b/>
          <w:bCs/>
        </w:rPr>
        <w:lastRenderedPageBreak/>
        <w:t>Скрипт</w:t>
      </w:r>
      <w:r w:rsidRPr="008A3487">
        <w:rPr>
          <w:b/>
          <w:bCs/>
        </w:rPr>
        <w:t xml:space="preserve"> </w:t>
      </w:r>
      <w:r>
        <w:rPr>
          <w:b/>
          <w:bCs/>
          <w:lang w:val="en-US"/>
        </w:rPr>
        <w:t>Cat</w:t>
      </w:r>
      <w:r w:rsidRPr="008A3487">
        <w:rPr>
          <w:b/>
          <w:bCs/>
        </w:rPr>
        <w:t>.</w:t>
      </w:r>
      <w:r>
        <w:rPr>
          <w:b/>
          <w:bCs/>
          <w:lang w:val="en-US"/>
        </w:rPr>
        <w:t>cs</w:t>
      </w:r>
      <w:r w:rsidRPr="008A3487">
        <w:rPr>
          <w:b/>
          <w:bCs/>
        </w:rPr>
        <w:t>.</w:t>
      </w:r>
      <w:r w:rsidRPr="008A3487">
        <w:rPr>
          <w:b/>
          <w:bCs/>
        </w:rPr>
        <w:t xml:space="preserve"> </w:t>
      </w:r>
      <w:r w:rsidRPr="008A3487">
        <w:t xml:space="preserve">Реализует </w:t>
      </w:r>
      <w:r>
        <w:t>управление игроком</w:t>
      </w:r>
    </w:p>
    <w:p w14:paraId="3E5AF0D0"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using UnityEngine;</w:t>
      </w:r>
    </w:p>
    <w:p w14:paraId="41D5233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using UnityEngine.InputSystem;</w:t>
      </w:r>
    </w:p>
    <w:p w14:paraId="28B40185"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using UnityEngine.UI;</w:t>
      </w:r>
    </w:p>
    <w:p w14:paraId="1CAB025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67849D5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[RequireComponent(typeof(Movement))]</w:t>
      </w:r>
    </w:p>
    <w:p w14:paraId="6594EA1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public class Cat : MonoBehaviour</w:t>
      </w:r>
    </w:p>
    <w:p w14:paraId="1CE68719"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w:t>
      </w:r>
    </w:p>
    <w:p w14:paraId="52D989C5"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[SerializeField]</w:t>
      </w:r>
    </w:p>
    <w:p w14:paraId="7E87338A"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private AnimatedSprite deathSequence;</w:t>
      </w:r>
    </w:p>
    <w:p w14:paraId="23D12155"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AnimatedSprite winSequence;</w:t>
      </w:r>
    </w:p>
    <w:p w14:paraId="28F8787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private SpriteRenderer spriteRenderer;</w:t>
      </w:r>
    </w:p>
    <w:p w14:paraId="5F317A9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private CircleCollider2D circleCollider;</w:t>
      </w:r>
    </w:p>
    <w:p w14:paraId="0838D025"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private Movement movement;</w:t>
      </w:r>
    </w:p>
    <w:p w14:paraId="0695D464"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3D01B59A"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private Vector2 startTouchPos;</w:t>
      </w:r>
    </w:p>
    <w:p w14:paraId="05A0B46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private Vector2 endTouchPos;</w:t>
      </w:r>
    </w:p>
    <w:p w14:paraId="0135BCF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private bool swipeHandled = false;</w:t>
      </w:r>
    </w:p>
    <w:p w14:paraId="05A0337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Rigidbody2D rb;</w:t>
      </w:r>
    </w:p>
    <w:p w14:paraId="6DE42CBB"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AnimatedSprite walking;</w:t>
      </w:r>
    </w:p>
    <w:p w14:paraId="659503F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20C60940"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685DB304"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private void Awake()</w:t>
      </w:r>
    </w:p>
    <w:p w14:paraId="6DA98754"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1BB98A6B"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this.movement = GetComponent&lt;Movement&gt;();</w:t>
      </w:r>
    </w:p>
    <w:p w14:paraId="37FFE9B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spriteRenderer = GetComponent&lt;SpriteRenderer&gt;();</w:t>
      </w:r>
    </w:p>
    <w:p w14:paraId="6FB6BA5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this.circleCollider = GetComponent&lt;CircleCollider2D&gt;();</w:t>
      </w:r>
    </w:p>
    <w:p w14:paraId="5017B52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388CBA3C"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void Start()</w:t>
      </w:r>
    </w:p>
    <w:p w14:paraId="09D1645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41024D1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GameManager.Instance?.RegisterCat(this);</w:t>
      </w:r>
    </w:p>
    <w:p w14:paraId="1053769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6CFA656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Vacuum[] vacuums = FindObjectsOfType&lt;Vacuum&gt;();</w:t>
      </w:r>
    </w:p>
    <w:p w14:paraId="5D10669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foreach (var vacuum in vacuums)</w:t>
      </w:r>
    </w:p>
    <w:p w14:paraId="593BE68C"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6A087E3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vacuum.SetTarget(transform);</w:t>
      </w:r>
    </w:p>
    <w:p w14:paraId="62DE2F3C"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00C7004B"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6D62FB8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0957A84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private void Update()</w:t>
      </w:r>
    </w:p>
    <w:p w14:paraId="02DEBEE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364F407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#if UNITY_EDITOR || UNITY_STANDALONE</w:t>
      </w:r>
    </w:p>
    <w:p w14:paraId="196A1D09"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var keyboard = Keyboard.current;</w:t>
      </w:r>
    </w:p>
    <w:p w14:paraId="16E8A509"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760FF7AC"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(keyboard != null)</w:t>
      </w:r>
    </w:p>
    <w:p w14:paraId="5D9D848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7EF249C4"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(keyboard.wKey.wasPressedThisFrame || keyboard.upArrowKey.wasPressedThisFrame)</w:t>
      </w:r>
    </w:p>
    <w:p w14:paraId="3004E7C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473C95A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movement.SetDirection(Vector2.up);</w:t>
      </w:r>
    </w:p>
    <w:p w14:paraId="7A45479B"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4ED90AC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else if (keyboard.sKey.wasPressedThisFrame || keyboard.downArrowKey.wasPressedThisFrame)</w:t>
      </w:r>
    </w:p>
    <w:p w14:paraId="777E7B4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4A4C6BF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movement.SetDirection(Vector2.down);</w:t>
      </w:r>
    </w:p>
    <w:p w14:paraId="70D6073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5DE0B7A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else if (keyboard.aKey.wasPressedThisFrame || keyboard.leftArrowKey.wasPressedThisFrame)</w:t>
      </w:r>
    </w:p>
    <w:p w14:paraId="10F3664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64A68F7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movement.SetDirection(Vector2.left);</w:t>
      </w:r>
    </w:p>
    <w:p w14:paraId="64DBEAB4"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lastRenderedPageBreak/>
        <w:t xml:space="preserve">            }</w:t>
      </w:r>
    </w:p>
    <w:p w14:paraId="63C7E6FC"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else if (keyboard.dKey.wasPressedThisFrame || keyboard.rightArrowKey.wasPressedThisFrame)</w:t>
      </w:r>
    </w:p>
    <w:p w14:paraId="06F54B7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0B5C8F4A"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movement.SetDirection(Vector2.right);</w:t>
      </w:r>
    </w:p>
    <w:p w14:paraId="78F1BDC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6D0B835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6DB9A17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#endif</w:t>
      </w:r>
    </w:p>
    <w:p w14:paraId="0573AFB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4227D6F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var touchscreen = Touchscreen.current;</w:t>
      </w:r>
    </w:p>
    <w:p w14:paraId="0D6EAE6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(touchscreen != null &amp;&amp; touchscreen.touches.Count &gt; 0)</w:t>
      </w:r>
    </w:p>
    <w:p w14:paraId="6A24813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157F4F1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var touch = touchscreen.primaryTouch;</w:t>
      </w:r>
    </w:p>
    <w:p w14:paraId="5008F85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032C3884"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(touch.press.wasPressedThisFrame)</w:t>
      </w:r>
    </w:p>
    <w:p w14:paraId="5280CCA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3239404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startTouchPos = touch.position.ReadValue();</w:t>
      </w:r>
    </w:p>
    <w:p w14:paraId="5963A115"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swipeHandled = false;</w:t>
      </w:r>
    </w:p>
    <w:p w14:paraId="5E2792CC"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2F3772BA"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else if (touch.press.wasReleasedThisFrame &amp;&amp; !swipeHandled)</w:t>
      </w:r>
    </w:p>
    <w:p w14:paraId="7D39228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13EDC65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Vector2 endTouchPos = touch.position.ReadValue();</w:t>
      </w:r>
    </w:p>
    <w:p w14:paraId="23DFE8C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Vector2 delta = endTouchPos - startTouchPos;</w:t>
      </w:r>
    </w:p>
    <w:p w14:paraId="5FF1F1F5"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5FDC31C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(delta.magnitude &gt; 50f)</w:t>
      </w:r>
    </w:p>
    <w:p w14:paraId="1D6E56B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2D027A6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swipeHandled = true;</w:t>
      </w:r>
    </w:p>
    <w:p w14:paraId="531DE6C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3D2A5C3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(Mathf.Abs(delta.x) &gt; Mathf.Abs(delta.y))</w:t>
      </w:r>
    </w:p>
    <w:p w14:paraId="1D1FBB1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65591B6C"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movement.SetDirection(delta.x &gt; 0 ? Vector2.right : Vector2.left);</w:t>
      </w:r>
    </w:p>
    <w:p w14:paraId="267DF5AC"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49468F7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else</w:t>
      </w:r>
    </w:p>
    <w:p w14:paraId="32FB9D9B"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79DA0C10"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movement.SetDirection(delta.y &gt; 0 ? Vector2.up : Vector2.down);</w:t>
      </w:r>
    </w:p>
    <w:p w14:paraId="3D0DA9F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503E2ECA"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7C95CED9"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1A2D6860"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5B09E2F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25562C5A"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(movement.direction.x &lt; 0)</w:t>
      </w:r>
    </w:p>
    <w:p w14:paraId="75F038C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1BBE4FE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walking.transform.localScale = new Vector3(-1, 1, 1);</w:t>
      </w:r>
    </w:p>
    <w:p w14:paraId="6F0D353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68BEDA4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else if (movement.direction.x &gt; 0)</w:t>
      </w:r>
    </w:p>
    <w:p w14:paraId="7CC83C8A"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28C7722B"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walking.transform.localScale = new Vector3(1, 1, 1);</w:t>
      </w:r>
    </w:p>
    <w:p w14:paraId="0673B52A"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1FF9C20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4B967CF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6744B61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void ResetState()</w:t>
      </w:r>
    </w:p>
    <w:p w14:paraId="520A908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7A588F9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deathSequence.gameObject.SetActive(false);</w:t>
      </w:r>
    </w:p>
    <w:p w14:paraId="328AA02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winSequence.gameObject.SetActive(false);</w:t>
      </w:r>
    </w:p>
    <w:p w14:paraId="0B2EC679"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enabled = true;</w:t>
      </w:r>
    </w:p>
    <w:p w14:paraId="1C80BC5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spriteRenderer.enabled = true;</w:t>
      </w:r>
    </w:p>
    <w:p w14:paraId="11C53749"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circleCollider.enabled = true;</w:t>
      </w:r>
    </w:p>
    <w:p w14:paraId="55E6A66A"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deathSequence.enabled = false;</w:t>
      </w:r>
    </w:p>
    <w:p w14:paraId="0C8B018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winSequence.enabled = false;</w:t>
      </w:r>
    </w:p>
    <w:p w14:paraId="4BC59944"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lastRenderedPageBreak/>
        <w:t xml:space="preserve">        movement.ResetState();</w:t>
      </w:r>
    </w:p>
    <w:p w14:paraId="769592A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gameObject.SetActive(true);</w:t>
      </w:r>
    </w:p>
    <w:p w14:paraId="6327FF69"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107E4AF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580ECE2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void DeathSequence()</w:t>
      </w:r>
    </w:p>
    <w:p w14:paraId="4B089C7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24686930"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deathSequence.gameObject.SetActive(true);</w:t>
      </w:r>
    </w:p>
    <w:p w14:paraId="549820F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enabled = false;</w:t>
      </w:r>
    </w:p>
    <w:p w14:paraId="6B367FD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spriteRenderer.enabled = false;</w:t>
      </w:r>
    </w:p>
    <w:p w14:paraId="24D37DE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circleCollider.enabled = false;</w:t>
      </w:r>
    </w:p>
    <w:p w14:paraId="6092BBB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movement.enabled = false;</w:t>
      </w:r>
    </w:p>
    <w:p w14:paraId="78378A4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deathSequence.enabled = true;</w:t>
      </w:r>
    </w:p>
    <w:p w14:paraId="05BFE3B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deathSequence.Restart();</w:t>
      </w:r>
    </w:p>
    <w:p w14:paraId="2D8F9FF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79F7F72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38D1971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void WinSequence()</w:t>
      </w:r>
    </w:p>
    <w:p w14:paraId="5B9F2ECA"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04D2F3D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winSequence.gameObject.SetActive(true);</w:t>
      </w:r>
    </w:p>
    <w:p w14:paraId="2BE2687C"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enabled = false;</w:t>
      </w:r>
    </w:p>
    <w:p w14:paraId="27CF38E9"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spriteRenderer.enabled = false;</w:t>
      </w:r>
    </w:p>
    <w:p w14:paraId="53C710A5"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circleCollider.enabled = false;</w:t>
      </w:r>
    </w:p>
    <w:p w14:paraId="16D6672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movement.enabled = false;</w:t>
      </w:r>
    </w:p>
    <w:p w14:paraId="3A401B8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winSequence.enabled = true;</w:t>
      </w:r>
    </w:p>
    <w:p w14:paraId="486C29FC"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winSequence.Restart();</w:t>
      </w:r>
    </w:p>
    <w:p w14:paraId="789387A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4EC71895" w14:textId="77777777" w:rsid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lang w:val="ru-RU"/>
        </w:rPr>
      </w:pPr>
      <w:r w:rsidRPr="008A3487">
        <w:rPr>
          <w:rFonts w:ascii="Cascadia Mono" w:hAnsi="Cascadia Mono" w:cs="Cascadia Mono"/>
          <w:sz w:val="19"/>
          <w:szCs w:val="19"/>
          <w:highlight w:val="white"/>
        </w:rPr>
        <w:t>}</w:t>
      </w:r>
    </w:p>
    <w:p w14:paraId="65D3C902" w14:textId="77777777" w:rsid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lang w:val="ru-RU"/>
        </w:rPr>
      </w:pPr>
    </w:p>
    <w:p w14:paraId="449CCB20" w14:textId="77777777" w:rsid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lang w:val="ru-RU"/>
        </w:rPr>
      </w:pPr>
    </w:p>
    <w:p w14:paraId="3E6FFB69" w14:textId="77777777" w:rsidR="0026471C" w:rsidRDefault="0026471C">
      <w:pPr>
        <w:rPr>
          <w:rFonts w:cs="Times New Roman"/>
          <w:b/>
          <w:bCs/>
          <w:szCs w:val="28"/>
          <w:lang w:val="ru-RU"/>
        </w:rPr>
      </w:pPr>
      <w:r>
        <w:rPr>
          <w:b/>
          <w:bCs/>
        </w:rPr>
        <w:br w:type="page"/>
      </w:r>
    </w:p>
    <w:p w14:paraId="58C0F185" w14:textId="1D9A2AFD" w:rsidR="008A3487" w:rsidRPr="0026471C" w:rsidRDefault="008A3487" w:rsidP="008A3487">
      <w:pPr>
        <w:pStyle w:val="aff8"/>
      </w:pPr>
      <w:r>
        <w:rPr>
          <w:b/>
          <w:bCs/>
        </w:rPr>
        <w:lastRenderedPageBreak/>
        <w:t>Скрипт</w:t>
      </w:r>
      <w:r w:rsidRPr="008A3487">
        <w:rPr>
          <w:b/>
          <w:bCs/>
        </w:rPr>
        <w:t xml:space="preserve"> </w:t>
      </w:r>
      <w:r>
        <w:rPr>
          <w:b/>
          <w:bCs/>
          <w:lang w:val="en-US"/>
        </w:rPr>
        <w:t>Vacuum</w:t>
      </w:r>
      <w:r w:rsidRPr="008A3487">
        <w:rPr>
          <w:b/>
          <w:bCs/>
        </w:rPr>
        <w:t>.</w:t>
      </w:r>
      <w:r>
        <w:rPr>
          <w:b/>
          <w:bCs/>
          <w:lang w:val="en-US"/>
        </w:rPr>
        <w:t>cs</w:t>
      </w:r>
      <w:r w:rsidRPr="008A3487">
        <w:rPr>
          <w:b/>
          <w:bCs/>
        </w:rPr>
        <w:t xml:space="preserve">. </w:t>
      </w:r>
      <w:r>
        <w:t>Реализует работу врагов.</w:t>
      </w:r>
    </w:p>
    <w:p w14:paraId="2D48B12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lang w:val="ru-RU"/>
        </w:rPr>
      </w:pPr>
    </w:p>
    <w:p w14:paraId="5219675A"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using UnityEngine;</w:t>
      </w:r>
    </w:p>
    <w:p w14:paraId="339ED89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6FE8CE9B"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public class Vacuum : MonoBehaviour</w:t>
      </w:r>
    </w:p>
    <w:p w14:paraId="514B0CC4"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w:t>
      </w:r>
    </w:p>
    <w:p w14:paraId="473589C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Movement movement { get; private set; }</w:t>
      </w:r>
    </w:p>
    <w:p w14:paraId="6BF46C1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VacuumHome home { get; private set; }</w:t>
      </w:r>
    </w:p>
    <w:p w14:paraId="1AE2A5EA"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VacuumScatter scatter { get; private set; }</w:t>
      </w:r>
    </w:p>
    <w:p w14:paraId="0403BE7B"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VacuumChase chase { get; private set; }</w:t>
      </w:r>
    </w:p>
    <w:p w14:paraId="1EAF1834"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VacuumFrightened frightened { get; private set; }</w:t>
      </w:r>
    </w:p>
    <w:p w14:paraId="3E403A1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VacuumShoot shooting { get; private set; }</w:t>
      </w:r>
    </w:p>
    <w:p w14:paraId="41023F5B"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0E45513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VacuumBehavior initialBehavior;</w:t>
      </w:r>
    </w:p>
    <w:p w14:paraId="14496594"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[HideInInspector] public Transform target;</w:t>
      </w:r>
    </w:p>
    <w:p w14:paraId="5ECA93E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private bool isPaused;</w:t>
      </w:r>
    </w:p>
    <w:p w14:paraId="1C98635A"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bool isBoss = false;</w:t>
      </w:r>
    </w:p>
    <w:p w14:paraId="1D283F2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bool isExploded = false;</w:t>
      </w:r>
    </w:p>
    <w:p w14:paraId="2C0B6B4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4D1F276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int points = 200;</w:t>
      </w:r>
    </w:p>
    <w:p w14:paraId="3F38A05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7A6C33B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private void Awake()</w:t>
      </w:r>
    </w:p>
    <w:p w14:paraId="24082AC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685ECD1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this.movement = GetComponent&lt;Movement&gt;();</w:t>
      </w:r>
    </w:p>
    <w:p w14:paraId="17EFDF2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this.home = GetComponent&lt;VacuumHome&gt;();</w:t>
      </w:r>
    </w:p>
    <w:p w14:paraId="68509A2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this.scatter = GetComponent&lt;VacuumScatter&gt;();</w:t>
      </w:r>
    </w:p>
    <w:p w14:paraId="7737CDB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this.chase = GetComponent&lt;VacuumChase&gt;();</w:t>
      </w:r>
    </w:p>
    <w:p w14:paraId="32DB109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this.frightened = GetComponent&lt;VacuumFrightened&gt;();</w:t>
      </w:r>
    </w:p>
    <w:p w14:paraId="19182C20"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4F61951A"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(CompareTag("Boss"))</w:t>
      </w:r>
    </w:p>
    <w:p w14:paraId="6DA1D93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7517EE5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this.shooting = GetComponent&lt;VacuumShoot&gt;();</w:t>
      </w:r>
    </w:p>
    <w:p w14:paraId="321FA97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03B5320B"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594D947B"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10460D4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private void Start()</w:t>
      </w:r>
    </w:p>
    <w:p w14:paraId="6A78010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18CD72F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ResetState();</w:t>
      </w:r>
    </w:p>
    <w:p w14:paraId="1CC14C3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3E96DBC9"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3C7A9220"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private void FixedUpdate()</w:t>
      </w:r>
    </w:p>
    <w:p w14:paraId="4544A2E0"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75294FA0"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UpdateRotation();</w:t>
      </w:r>
    </w:p>
    <w:p w14:paraId="4CE0AEA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6299FEE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48D5F9BB"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void UpdateRotation()</w:t>
      </w:r>
    </w:p>
    <w:p w14:paraId="53DA4BC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789A111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(movement.direction != Vector2.zero)</w:t>
      </w:r>
    </w:p>
    <w:p w14:paraId="498FA774"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2717FB3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float angle = Mathf.Atan2(movement.direction.y, movement.direction.x) * Mathf.Rad2Deg;</w:t>
      </w:r>
    </w:p>
    <w:p w14:paraId="5E0D19F0"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transform.rotation = Quaternion.AngleAxis(angle, Vector3.forward);</w:t>
      </w:r>
    </w:p>
    <w:p w14:paraId="37A8E56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65766D3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0B4A0440"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3191B01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void ForceUpdateRotation()</w:t>
      </w:r>
    </w:p>
    <w:p w14:paraId="3D1E307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4A35F63C"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UpdateRotation();</w:t>
      </w:r>
    </w:p>
    <w:p w14:paraId="13342DB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53C9CD9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7FE1287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lastRenderedPageBreak/>
        <w:t xml:space="preserve">    public void ResetState()</w:t>
      </w:r>
    </w:p>
    <w:p w14:paraId="7BD96A4A"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5ECF80C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this.gameObject.SetActive(true);</w:t>
      </w:r>
    </w:p>
    <w:p w14:paraId="598D5CA4"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this.movement.ResetState();</w:t>
      </w:r>
    </w:p>
    <w:p w14:paraId="1F27D87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56A75139"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this.frightened.Disable();</w:t>
      </w:r>
    </w:p>
    <w:p w14:paraId="6BE3E04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this.chase.Disable();</w:t>
      </w:r>
    </w:p>
    <w:p w14:paraId="2021000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(isExploded) return;</w:t>
      </w:r>
    </w:p>
    <w:p w14:paraId="2D0BEC55"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else this.scatter.Enable();</w:t>
      </w:r>
    </w:p>
    <w:p w14:paraId="3D764B2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7E2DDB9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(!CompareTag("Boss"))</w:t>
      </w:r>
    </w:p>
    <w:p w14:paraId="404D906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7AA8F4B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this.scatter.Enable();</w:t>
      </w:r>
    </w:p>
    <w:p w14:paraId="3EC0E6A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095D43F4"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(this.home != null &amp;&amp; this.home != this.initialBehavior)</w:t>
      </w:r>
    </w:p>
    <w:p w14:paraId="5A048C5B"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7B89590B"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this.home.Disable();</w:t>
      </w:r>
    </w:p>
    <w:p w14:paraId="5F2A00F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6973FB3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217A4880"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(this.initialBehavior != null)</w:t>
      </w:r>
    </w:p>
    <w:p w14:paraId="6B3C1B35"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lang w:val="ru-RU"/>
        </w:rPr>
      </w:pPr>
      <w:r w:rsidRPr="008A3487">
        <w:rPr>
          <w:rFonts w:ascii="Cascadia Mono" w:hAnsi="Cascadia Mono" w:cs="Cascadia Mono"/>
          <w:sz w:val="19"/>
          <w:szCs w:val="19"/>
          <w:highlight w:val="white"/>
        </w:rPr>
        <w:t xml:space="preserve">            </w:t>
      </w:r>
      <w:r w:rsidRPr="008A3487">
        <w:rPr>
          <w:rFonts w:ascii="Cascadia Mono" w:hAnsi="Cascadia Mono" w:cs="Cascadia Mono"/>
          <w:sz w:val="19"/>
          <w:szCs w:val="19"/>
          <w:highlight w:val="white"/>
          <w:lang w:val="ru-RU"/>
        </w:rPr>
        <w:t>{</w:t>
      </w:r>
    </w:p>
    <w:p w14:paraId="7BECAFB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lang w:val="ru-RU"/>
        </w:rPr>
      </w:pPr>
      <w:r w:rsidRPr="008A3487">
        <w:rPr>
          <w:rFonts w:ascii="Cascadia Mono" w:hAnsi="Cascadia Mono" w:cs="Cascadia Mono"/>
          <w:sz w:val="19"/>
          <w:szCs w:val="19"/>
          <w:highlight w:val="white"/>
          <w:lang w:val="ru-RU"/>
        </w:rPr>
        <w:t xml:space="preserve">                this.initialBehavior.Enable();</w:t>
      </w:r>
    </w:p>
    <w:p w14:paraId="421F1704"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lang w:val="ru-RU"/>
        </w:rPr>
      </w:pPr>
      <w:r w:rsidRPr="008A3487">
        <w:rPr>
          <w:rFonts w:ascii="Cascadia Mono" w:hAnsi="Cascadia Mono" w:cs="Cascadia Mono"/>
          <w:sz w:val="19"/>
          <w:szCs w:val="19"/>
          <w:highlight w:val="white"/>
          <w:lang w:val="ru-RU"/>
        </w:rPr>
        <w:t xml:space="preserve">            }</w:t>
      </w:r>
    </w:p>
    <w:p w14:paraId="3DC2CC3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lang w:val="ru-RU"/>
        </w:rPr>
      </w:pPr>
      <w:r w:rsidRPr="008A3487">
        <w:rPr>
          <w:rFonts w:ascii="Cascadia Mono" w:hAnsi="Cascadia Mono" w:cs="Cascadia Mono"/>
          <w:sz w:val="19"/>
          <w:szCs w:val="19"/>
          <w:highlight w:val="white"/>
          <w:lang w:val="ru-RU"/>
        </w:rPr>
        <w:t xml:space="preserve">        }</w:t>
      </w:r>
    </w:p>
    <w:p w14:paraId="75206889"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lang w:val="ru-RU"/>
        </w:rPr>
        <w:t xml:space="preserve">        </w:t>
      </w:r>
      <w:r w:rsidRPr="008A3487">
        <w:rPr>
          <w:rFonts w:ascii="Cascadia Mono" w:hAnsi="Cascadia Mono" w:cs="Cascadia Mono"/>
          <w:sz w:val="19"/>
          <w:szCs w:val="19"/>
          <w:highlight w:val="white"/>
        </w:rPr>
        <w:t>else</w:t>
      </w:r>
    </w:p>
    <w:p w14:paraId="77574FD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6B9E157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transform.position = this.movement.startingPosition;</w:t>
      </w:r>
    </w:p>
    <w:p w14:paraId="2AAA388B"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this.scatter.Enable(); </w:t>
      </w:r>
    </w:p>
    <w:p w14:paraId="5F47FCE4"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67BDB335"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7390E62C"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(this.initialBehavior != null)</w:t>
      </w:r>
    </w:p>
    <w:p w14:paraId="18DB11BC"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2744149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this.initialBehavior.Enable();</w:t>
      </w:r>
    </w:p>
    <w:p w14:paraId="79D5CC2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1A05C6F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6AAEC0A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(this.shooting != null)</w:t>
      </w:r>
    </w:p>
    <w:p w14:paraId="4D20C49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7D22C87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this.shooting.Disable(); </w:t>
      </w:r>
    </w:p>
    <w:p w14:paraId="3A7187D9"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30756B2C"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239D3A9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ForceUpdateRotation();</w:t>
      </w:r>
    </w:p>
    <w:p w14:paraId="61DCC6BB"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6DC0F00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1DC49B8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private void OnCollisionEnter2D(Collision2D collision)</w:t>
      </w:r>
    </w:p>
    <w:p w14:paraId="1A8E537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6123FD00"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(collision.gameObject.layer == LayerMask.NameToLayer("Cat"))</w:t>
      </w:r>
    </w:p>
    <w:p w14:paraId="3CADD8D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74659DC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(frightened.enabled)</w:t>
      </w:r>
    </w:p>
    <w:p w14:paraId="7961DE89"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3AA31D7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GameManager.Instance.VacuumEaten(this);</w:t>
      </w:r>
    </w:p>
    <w:p w14:paraId="1EAF17A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3E2B5A4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else</w:t>
      </w:r>
    </w:p>
    <w:p w14:paraId="203426B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0BBF410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GameManager.Instance.CatEaten();</w:t>
      </w:r>
    </w:p>
    <w:p w14:paraId="432DB87A"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4C0AF67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5B9EEEE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7B3FF76B"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6003CC7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void SetTarget(Transform catTransform)</w:t>
      </w:r>
    </w:p>
    <w:p w14:paraId="0CC7D02B"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6889BA6A"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this.target = catTransform;</w:t>
      </w:r>
    </w:p>
    <w:p w14:paraId="06C1689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lastRenderedPageBreak/>
        <w:t xml:space="preserve">    }</w:t>
      </w:r>
    </w:p>
    <w:p w14:paraId="44D590B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501E8B7C"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void DisableAllBehaviors()</w:t>
      </w:r>
    </w:p>
    <w:p w14:paraId="3ED9F24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4A31878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(scatter != null) scatter.enabled = false;</w:t>
      </w:r>
    </w:p>
    <w:p w14:paraId="692852A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(chase != null) chase.enabled = false;</w:t>
      </w:r>
    </w:p>
    <w:p w14:paraId="4AF7B4F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(frightened != null) frightened.enabled = false;</w:t>
      </w:r>
    </w:p>
    <w:p w14:paraId="1BE77CCC"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(shooting != null) shooting.enabled = false;</w:t>
      </w:r>
    </w:p>
    <w:p w14:paraId="1AAB4FA4"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391AFC8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w:t>
      </w:r>
    </w:p>
    <w:p w14:paraId="34056245" w14:textId="77777777" w:rsidR="008A3487" w:rsidRDefault="008A3487" w:rsidP="008A3487">
      <w:pPr>
        <w:ind w:left="709"/>
        <w:rPr>
          <w:rFonts w:cs="Times New Roman"/>
          <w:szCs w:val="28"/>
        </w:rPr>
      </w:pPr>
    </w:p>
    <w:p w14:paraId="18F22C4C" w14:textId="77777777" w:rsidR="0026471C" w:rsidRDefault="0026471C">
      <w:pPr>
        <w:rPr>
          <w:rFonts w:cs="Times New Roman"/>
          <w:b/>
          <w:bCs/>
          <w:szCs w:val="28"/>
          <w:lang w:val="ru-RU"/>
        </w:rPr>
      </w:pPr>
      <w:r>
        <w:rPr>
          <w:b/>
          <w:bCs/>
        </w:rPr>
        <w:br w:type="page"/>
      </w:r>
    </w:p>
    <w:p w14:paraId="45F944C3" w14:textId="4123E417" w:rsidR="00825CA6" w:rsidRPr="0026471C" w:rsidRDefault="00825CA6" w:rsidP="00825CA6">
      <w:pPr>
        <w:pStyle w:val="aff8"/>
      </w:pPr>
      <w:r>
        <w:rPr>
          <w:b/>
          <w:bCs/>
        </w:rPr>
        <w:lastRenderedPageBreak/>
        <w:t>Скрипт</w:t>
      </w:r>
      <w:r w:rsidRPr="0026471C">
        <w:rPr>
          <w:b/>
          <w:bCs/>
        </w:rPr>
        <w:t xml:space="preserve"> </w:t>
      </w:r>
      <w:r>
        <w:rPr>
          <w:b/>
          <w:bCs/>
          <w:lang w:val="en-US"/>
        </w:rPr>
        <w:t>Vacuum</w:t>
      </w:r>
      <w:r>
        <w:rPr>
          <w:b/>
          <w:bCs/>
          <w:lang w:val="en-US"/>
        </w:rPr>
        <w:t>Behavior</w:t>
      </w:r>
      <w:r w:rsidRPr="0026471C">
        <w:rPr>
          <w:b/>
          <w:bCs/>
        </w:rPr>
        <w:t>.</w:t>
      </w:r>
      <w:r>
        <w:rPr>
          <w:b/>
          <w:bCs/>
          <w:lang w:val="en-US"/>
        </w:rPr>
        <w:t>cs</w:t>
      </w:r>
      <w:r w:rsidRPr="0026471C">
        <w:rPr>
          <w:b/>
          <w:bCs/>
        </w:rPr>
        <w:t xml:space="preserve">. </w:t>
      </w:r>
      <w:r>
        <w:t>Хранит</w:t>
      </w:r>
      <w:r w:rsidRPr="0026471C">
        <w:t xml:space="preserve"> </w:t>
      </w:r>
      <w:r>
        <w:t>методы</w:t>
      </w:r>
      <w:r w:rsidRPr="0026471C">
        <w:t xml:space="preserve"> </w:t>
      </w:r>
      <w:r>
        <w:t>для</w:t>
      </w:r>
      <w:r w:rsidRPr="0026471C">
        <w:t xml:space="preserve"> </w:t>
      </w:r>
      <w:r>
        <w:t>наследников</w:t>
      </w:r>
      <w:r w:rsidRPr="0026471C">
        <w:t xml:space="preserve">: </w:t>
      </w:r>
      <w:r>
        <w:rPr>
          <w:lang w:val="en-US"/>
        </w:rPr>
        <w:t>VacuumChase</w:t>
      </w:r>
      <w:r w:rsidRPr="0026471C">
        <w:t>.</w:t>
      </w:r>
      <w:r>
        <w:rPr>
          <w:lang w:val="en-US"/>
        </w:rPr>
        <w:t>cs</w:t>
      </w:r>
      <w:r w:rsidRPr="0026471C">
        <w:t xml:space="preserve">, </w:t>
      </w:r>
      <w:r>
        <w:rPr>
          <w:lang w:val="en-US"/>
        </w:rPr>
        <w:t>VacuumScatter</w:t>
      </w:r>
      <w:r w:rsidRPr="0026471C">
        <w:t>.</w:t>
      </w:r>
      <w:r>
        <w:rPr>
          <w:lang w:val="en-US"/>
        </w:rPr>
        <w:t>cs</w:t>
      </w:r>
      <w:r w:rsidRPr="0026471C">
        <w:t xml:space="preserve">, </w:t>
      </w:r>
      <w:r>
        <w:rPr>
          <w:lang w:val="en-US"/>
        </w:rPr>
        <w:t>VacuumFrightened</w:t>
      </w:r>
      <w:r w:rsidRPr="0026471C">
        <w:t>.</w:t>
      </w:r>
      <w:r>
        <w:rPr>
          <w:lang w:val="en-US"/>
        </w:rPr>
        <w:t>cs</w:t>
      </w:r>
      <w:r w:rsidRPr="0026471C">
        <w:t xml:space="preserve">, </w:t>
      </w:r>
      <w:r>
        <w:rPr>
          <w:lang w:val="en-US"/>
        </w:rPr>
        <w:t>VacuumHome</w:t>
      </w:r>
      <w:r w:rsidRPr="0026471C">
        <w:t>.</w:t>
      </w:r>
      <w:r>
        <w:rPr>
          <w:lang w:val="en-US"/>
        </w:rPr>
        <w:t>cs</w:t>
      </w:r>
      <w:r w:rsidRPr="0026471C">
        <w:t xml:space="preserve">, </w:t>
      </w:r>
      <w:r>
        <w:rPr>
          <w:lang w:val="en-US"/>
        </w:rPr>
        <w:t>VacuumShoot</w:t>
      </w:r>
      <w:r w:rsidRPr="0026471C">
        <w:t>.</w:t>
      </w:r>
      <w:r>
        <w:rPr>
          <w:lang w:val="en-US"/>
        </w:rPr>
        <w:t>cs</w:t>
      </w:r>
    </w:p>
    <w:p w14:paraId="2ADDB430" w14:textId="77777777" w:rsidR="008A3487" w:rsidRPr="008A3487" w:rsidRDefault="008A3487" w:rsidP="0026471C">
      <w:pPr>
        <w:autoSpaceDE w:val="0"/>
        <w:autoSpaceDN w:val="0"/>
        <w:adjustRightInd w:val="0"/>
        <w:spacing w:after="0" w:line="240" w:lineRule="auto"/>
        <w:ind w:firstLine="709"/>
        <w:rPr>
          <w:rFonts w:ascii="Cascadia Mono" w:hAnsi="Cascadia Mono" w:cs="Cascadia Mono"/>
          <w:sz w:val="19"/>
          <w:szCs w:val="19"/>
          <w:highlight w:val="white"/>
        </w:rPr>
      </w:pPr>
      <w:r w:rsidRPr="008A3487">
        <w:rPr>
          <w:rFonts w:ascii="Cascadia Mono" w:hAnsi="Cascadia Mono" w:cs="Cascadia Mono"/>
          <w:sz w:val="19"/>
          <w:szCs w:val="19"/>
          <w:highlight w:val="white"/>
        </w:rPr>
        <w:t>using UnityEngine;</w:t>
      </w:r>
    </w:p>
    <w:p w14:paraId="1656633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0B28FD4A"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[RequireComponent (typeof(Vacuum))]</w:t>
      </w:r>
    </w:p>
    <w:p w14:paraId="3E89BE39"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public abstract class VacuumBehavior : MonoBehaviour</w:t>
      </w:r>
    </w:p>
    <w:p w14:paraId="45536F5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w:t>
      </w:r>
    </w:p>
    <w:p w14:paraId="2CE3464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Vacuum vacuum {  get; private set; }</w:t>
      </w:r>
    </w:p>
    <w:p w14:paraId="260B09C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float duration;</w:t>
      </w:r>
    </w:p>
    <w:p w14:paraId="1083BD5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2902769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private void Awake()</w:t>
      </w:r>
    </w:p>
    <w:p w14:paraId="5E8D22A0"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677639C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this.vacuum = GetComponent&lt;Vacuum&gt; ();</w:t>
      </w:r>
    </w:p>
    <w:p w14:paraId="3D9459F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this.enabled = false;</w:t>
      </w:r>
    </w:p>
    <w:p w14:paraId="7F4C598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2F13997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1DF322C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void Enable()</w:t>
      </w:r>
    </w:p>
    <w:p w14:paraId="138AF1A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5464A18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Enable(this.duration);</w:t>
      </w:r>
    </w:p>
    <w:p w14:paraId="339685E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309C978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026F273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virtual void Enable(float duration)</w:t>
      </w:r>
    </w:p>
    <w:p w14:paraId="7D40096C"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1CB6670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(vacuum.isExploded)</w:t>
      </w:r>
    </w:p>
    <w:p w14:paraId="1C9B4C9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return;</w:t>
      </w:r>
    </w:p>
    <w:p w14:paraId="0CD5F68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076053D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this.enabled = true;</w:t>
      </w:r>
    </w:p>
    <w:p w14:paraId="157C558A"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5DEA561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CancelInvoke();</w:t>
      </w:r>
    </w:p>
    <w:p w14:paraId="01F58AB9"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Invoke(nameof(Disable), duration);</w:t>
      </w:r>
    </w:p>
    <w:p w14:paraId="43D790E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3FDFDD5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0A3C470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virtual void Disable()</w:t>
      </w:r>
    </w:p>
    <w:p w14:paraId="457C9B6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58626E1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this.enabled = false;</w:t>
      </w:r>
    </w:p>
    <w:p w14:paraId="53259675"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6409F240"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lang w:val="ru-RU"/>
        </w:rPr>
      </w:pPr>
      <w:r w:rsidRPr="008A3487">
        <w:rPr>
          <w:rFonts w:ascii="Cascadia Mono" w:hAnsi="Cascadia Mono" w:cs="Cascadia Mono"/>
          <w:sz w:val="19"/>
          <w:szCs w:val="19"/>
          <w:highlight w:val="white"/>
        </w:rPr>
        <w:t xml:space="preserve">        </w:t>
      </w:r>
      <w:r w:rsidRPr="008A3487">
        <w:rPr>
          <w:rFonts w:ascii="Cascadia Mono" w:hAnsi="Cascadia Mono" w:cs="Cascadia Mono"/>
          <w:sz w:val="19"/>
          <w:szCs w:val="19"/>
          <w:highlight w:val="white"/>
          <w:lang w:val="ru-RU"/>
        </w:rPr>
        <w:t>CancelInvoke();</w:t>
      </w:r>
    </w:p>
    <w:p w14:paraId="6C9F62BB"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lang w:val="ru-RU"/>
        </w:rPr>
      </w:pPr>
      <w:r w:rsidRPr="008A3487">
        <w:rPr>
          <w:rFonts w:ascii="Cascadia Mono" w:hAnsi="Cascadia Mono" w:cs="Cascadia Mono"/>
          <w:sz w:val="19"/>
          <w:szCs w:val="19"/>
          <w:highlight w:val="white"/>
          <w:lang w:val="ru-RU"/>
        </w:rPr>
        <w:t xml:space="preserve">    }</w:t>
      </w:r>
    </w:p>
    <w:p w14:paraId="399B85D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lang w:val="ru-RU"/>
        </w:rPr>
      </w:pPr>
    </w:p>
    <w:p w14:paraId="1E6A3DC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lang w:val="ru-RU"/>
        </w:rPr>
      </w:pPr>
      <w:r w:rsidRPr="008A3487">
        <w:rPr>
          <w:rFonts w:ascii="Cascadia Mono" w:hAnsi="Cascadia Mono" w:cs="Cascadia Mono"/>
          <w:sz w:val="19"/>
          <w:szCs w:val="19"/>
          <w:highlight w:val="white"/>
          <w:lang w:val="ru-RU"/>
        </w:rPr>
        <w:t>}</w:t>
      </w:r>
    </w:p>
    <w:p w14:paraId="7888912B" w14:textId="77777777" w:rsidR="008A3487" w:rsidRDefault="008A3487" w:rsidP="008A3487">
      <w:pPr>
        <w:ind w:left="709"/>
        <w:rPr>
          <w:rFonts w:cs="Times New Roman"/>
          <w:szCs w:val="28"/>
        </w:rPr>
      </w:pPr>
    </w:p>
    <w:p w14:paraId="2C512C79" w14:textId="77777777" w:rsidR="0026471C" w:rsidRDefault="0026471C">
      <w:pPr>
        <w:rPr>
          <w:rFonts w:cs="Times New Roman"/>
          <w:b/>
          <w:bCs/>
          <w:szCs w:val="28"/>
          <w:lang w:val="ru-RU"/>
        </w:rPr>
      </w:pPr>
      <w:r>
        <w:rPr>
          <w:b/>
          <w:bCs/>
        </w:rPr>
        <w:br w:type="page"/>
      </w:r>
    </w:p>
    <w:p w14:paraId="3752A3D3" w14:textId="00DFFF48" w:rsidR="00825CA6" w:rsidRPr="00825CA6" w:rsidRDefault="00825CA6" w:rsidP="00825CA6">
      <w:pPr>
        <w:pStyle w:val="aff8"/>
      </w:pPr>
      <w:r>
        <w:rPr>
          <w:b/>
          <w:bCs/>
        </w:rPr>
        <w:lastRenderedPageBreak/>
        <w:t>Скрипт</w:t>
      </w:r>
      <w:r w:rsidRPr="00825CA6">
        <w:rPr>
          <w:b/>
          <w:bCs/>
        </w:rPr>
        <w:t xml:space="preserve"> </w:t>
      </w:r>
      <w:r>
        <w:rPr>
          <w:b/>
          <w:bCs/>
          <w:lang w:val="en-US"/>
        </w:rPr>
        <w:t>Movement</w:t>
      </w:r>
      <w:r w:rsidRPr="00825CA6">
        <w:rPr>
          <w:b/>
          <w:bCs/>
        </w:rPr>
        <w:t>.</w:t>
      </w:r>
      <w:r>
        <w:rPr>
          <w:b/>
          <w:bCs/>
          <w:lang w:val="en-US"/>
        </w:rPr>
        <w:t>cs</w:t>
      </w:r>
      <w:r w:rsidRPr="00825CA6">
        <w:rPr>
          <w:b/>
          <w:bCs/>
        </w:rPr>
        <w:t xml:space="preserve">. </w:t>
      </w:r>
      <w:r>
        <w:t>Реализует</w:t>
      </w:r>
      <w:r w:rsidRPr="00825CA6">
        <w:t xml:space="preserve"> </w:t>
      </w:r>
      <w:r>
        <w:t>движение врагов по игровому полю.</w:t>
      </w:r>
    </w:p>
    <w:p w14:paraId="0554186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using UnityEngine;</w:t>
      </w:r>
    </w:p>
    <w:p w14:paraId="0638309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34AC9AD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[RequireComponent(typeof(Rigidbody2D))]</w:t>
      </w:r>
    </w:p>
    <w:p w14:paraId="5CBC4A3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public class Movement : MonoBehaviour</w:t>
      </w:r>
    </w:p>
    <w:p w14:paraId="3E774D2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w:t>
      </w:r>
    </w:p>
    <w:p w14:paraId="01D8E8E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float speed = 8.0f;</w:t>
      </w:r>
    </w:p>
    <w:p w14:paraId="796CB8AA"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float speedMultiplier = 1.0f;</w:t>
      </w:r>
    </w:p>
    <w:p w14:paraId="5AF5598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Vector2 initialDirection;</w:t>
      </w:r>
    </w:p>
    <w:p w14:paraId="1178860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LayerMask obstacleLayer;</w:t>
      </w:r>
    </w:p>
    <w:p w14:paraId="57BBA425"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54951035"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bool isBoss = false; </w:t>
      </w:r>
    </w:p>
    <w:p w14:paraId="759BA940"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6FB900F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new Rigidbody2D rigidbody { get; private set; }</w:t>
      </w:r>
    </w:p>
    <w:p w14:paraId="2766382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Vector2 direction { get; private set; }</w:t>
      </w:r>
    </w:p>
    <w:p w14:paraId="1784195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Vector2 nextDirection { get; private set; }</w:t>
      </w:r>
    </w:p>
    <w:p w14:paraId="41CCDFCB"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Vector3 startingPosition { get; private set; }</w:t>
      </w:r>
    </w:p>
    <w:p w14:paraId="6BB249A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31BFB25B"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private void Awake()</w:t>
      </w:r>
    </w:p>
    <w:p w14:paraId="222A131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432C395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this.rigidbody = GetComponent&lt;Rigidbody2D&gt;();</w:t>
      </w:r>
    </w:p>
    <w:p w14:paraId="12A1B254"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this.startingPosition = this.transform.position;</w:t>
      </w:r>
    </w:p>
    <w:p w14:paraId="6042F88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0446810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1FD1E0A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private void Start()</w:t>
      </w:r>
    </w:p>
    <w:p w14:paraId="51A38BE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0A3C0494"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ResetState();</w:t>
      </w:r>
    </w:p>
    <w:p w14:paraId="3B88507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7783057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7875C78C"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void ResetState()</w:t>
      </w:r>
    </w:p>
    <w:p w14:paraId="597548E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037AE0A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this.speedMultiplier = 1.0f;</w:t>
      </w:r>
    </w:p>
    <w:p w14:paraId="1C08F72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this.direction = this.initialDirection;</w:t>
      </w:r>
    </w:p>
    <w:p w14:paraId="1EFE6B8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this.nextDirection = Vector2.zero;</w:t>
      </w:r>
    </w:p>
    <w:p w14:paraId="216F39F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this.transform.position = this.startingPosition;</w:t>
      </w:r>
    </w:p>
    <w:p w14:paraId="431057A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this.rigidbody.isKinematic = false;</w:t>
      </w:r>
    </w:p>
    <w:p w14:paraId="64FEA895"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this.enabled = true;</w:t>
      </w:r>
    </w:p>
    <w:p w14:paraId="189647F4"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58531DBA"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07A84A5B"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private void Update()</w:t>
      </w:r>
    </w:p>
    <w:p w14:paraId="5E393A1B"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54770EB9"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(nextDirection != Vector2.zero)</w:t>
      </w:r>
    </w:p>
    <w:p w14:paraId="767CC524"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2BA3F289"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SetDirection(nextDirection);</w:t>
      </w:r>
    </w:p>
    <w:p w14:paraId="4B9C405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445E44B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6F800AC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1E29973C"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private void FixedUpdate()</w:t>
      </w:r>
    </w:p>
    <w:p w14:paraId="3C9B9BDC"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38B71034"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(Time.timeScale == 0f) return;</w:t>
      </w:r>
    </w:p>
    <w:p w14:paraId="61F5671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1E80D325"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(this.nextDirection != Vector2.zero)</w:t>
      </w:r>
    </w:p>
    <w:p w14:paraId="4F30FA99"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250A965A"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TrySetDirection(this.nextDirection);</w:t>
      </w:r>
    </w:p>
    <w:p w14:paraId="2236BB3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28B8C92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5409C265"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Vector2 position = this.rigidbody.position;</w:t>
      </w:r>
    </w:p>
    <w:p w14:paraId="157385B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Vector2 translation = this.direction * this.speed * this.speedMultiplier * Time.fixedDeltaTime;</w:t>
      </w:r>
    </w:p>
    <w:p w14:paraId="0BDE96D4"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this.rigidbody.MovePosition(position + translation);</w:t>
      </w:r>
    </w:p>
    <w:p w14:paraId="754CFD75"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lastRenderedPageBreak/>
        <w:t xml:space="preserve">    }</w:t>
      </w:r>
    </w:p>
    <w:p w14:paraId="25A4656B"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2ED393B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void SetDirection(Vector2 direction, bool forced = false)</w:t>
      </w:r>
    </w:p>
    <w:p w14:paraId="05D67ECB"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10CAE4C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(isBoss || forced || !Occupied(direction))</w:t>
      </w:r>
    </w:p>
    <w:p w14:paraId="52B74E2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5D3E204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this.direction = direction;</w:t>
      </w:r>
    </w:p>
    <w:p w14:paraId="33695C7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this.nextDirection = Vector2.zero;</w:t>
      </w:r>
    </w:p>
    <w:p w14:paraId="6C0E5504"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7CE07555"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else</w:t>
      </w:r>
    </w:p>
    <w:p w14:paraId="4A0239E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5273849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this.nextDirection = direction;</w:t>
      </w:r>
    </w:p>
    <w:p w14:paraId="34B3825B"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659CB88B"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4860A46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3E8F0F0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private void TrySetDirection(Vector2 direction)</w:t>
      </w:r>
    </w:p>
    <w:p w14:paraId="1141628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146EAC9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(isBoss)</w:t>
      </w:r>
    </w:p>
    <w:p w14:paraId="74DFEFE0"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4E02481B"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this.direction = direction;</w:t>
      </w:r>
    </w:p>
    <w:p w14:paraId="489504A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this.nextDirection = Vector2.zero;</w:t>
      </w:r>
    </w:p>
    <w:p w14:paraId="17E07A80"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return;</w:t>
      </w:r>
    </w:p>
    <w:p w14:paraId="19C82F55"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2FCC978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56DD48F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Vector2 position = this.rigidbody.position;</w:t>
      </w:r>
    </w:p>
    <w:p w14:paraId="024422EA"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Vector2 offsetPosition = position + direction * 0.5f;</w:t>
      </w:r>
    </w:p>
    <w:p w14:paraId="0AFC2AE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0707774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RaycastHit2D hit = Physics2D.BoxCast(offsetPosition, Vector2.one * 0.75f, 0f, direction, 0.05f, this.obstacleLayer);</w:t>
      </w:r>
    </w:p>
    <w:p w14:paraId="4476C914"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1C0CD1F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(hit.collider == null)</w:t>
      </w:r>
    </w:p>
    <w:p w14:paraId="32E0EC65"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79D9A07A"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this.direction = direction;</w:t>
      </w:r>
    </w:p>
    <w:p w14:paraId="2CEE549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this.nextDirection = Vector2.zero;</w:t>
      </w:r>
    </w:p>
    <w:p w14:paraId="4E3010D4"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2502650A"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67EB0A2C"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3EF2162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bool Occupied(Vector2 direction)</w:t>
      </w:r>
    </w:p>
    <w:p w14:paraId="68487350"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3E7CB72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(isBoss) return false;</w:t>
      </w:r>
    </w:p>
    <w:p w14:paraId="518B2D0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634A776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Vector2 position = this.rigidbody.position;</w:t>
      </w:r>
    </w:p>
    <w:p w14:paraId="3AD35D7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RaycastHit2D hit = Physics2D.BoxCast(position, Vector2.one * 0.75f, 0f, direction, 1.5f, this.obstacleLayer);</w:t>
      </w:r>
    </w:p>
    <w:p w14:paraId="59B4ACA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lang w:val="ru-RU"/>
        </w:rPr>
      </w:pPr>
      <w:r w:rsidRPr="008A3487">
        <w:rPr>
          <w:rFonts w:ascii="Cascadia Mono" w:hAnsi="Cascadia Mono" w:cs="Cascadia Mono"/>
          <w:sz w:val="19"/>
          <w:szCs w:val="19"/>
          <w:highlight w:val="white"/>
        </w:rPr>
        <w:t xml:space="preserve">        </w:t>
      </w:r>
      <w:r w:rsidRPr="008A3487">
        <w:rPr>
          <w:rFonts w:ascii="Cascadia Mono" w:hAnsi="Cascadia Mono" w:cs="Cascadia Mono"/>
          <w:sz w:val="19"/>
          <w:szCs w:val="19"/>
          <w:highlight w:val="white"/>
          <w:lang w:val="ru-RU"/>
        </w:rPr>
        <w:t>return hit.collider != null;</w:t>
      </w:r>
    </w:p>
    <w:p w14:paraId="034FDB5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lang w:val="ru-RU"/>
        </w:rPr>
      </w:pPr>
      <w:r w:rsidRPr="008A3487">
        <w:rPr>
          <w:rFonts w:ascii="Cascadia Mono" w:hAnsi="Cascadia Mono" w:cs="Cascadia Mono"/>
          <w:sz w:val="19"/>
          <w:szCs w:val="19"/>
          <w:highlight w:val="white"/>
          <w:lang w:val="ru-RU"/>
        </w:rPr>
        <w:t xml:space="preserve">    }</w:t>
      </w:r>
    </w:p>
    <w:p w14:paraId="299E17DC"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lang w:val="ru-RU"/>
        </w:rPr>
      </w:pPr>
      <w:r w:rsidRPr="008A3487">
        <w:rPr>
          <w:rFonts w:ascii="Cascadia Mono" w:hAnsi="Cascadia Mono" w:cs="Cascadia Mono"/>
          <w:sz w:val="19"/>
          <w:szCs w:val="19"/>
          <w:highlight w:val="white"/>
          <w:lang w:val="ru-RU"/>
        </w:rPr>
        <w:t>}</w:t>
      </w:r>
    </w:p>
    <w:p w14:paraId="79852B4A" w14:textId="77777777" w:rsidR="008A3487" w:rsidRDefault="008A3487" w:rsidP="008A3487">
      <w:pPr>
        <w:ind w:left="709"/>
        <w:rPr>
          <w:rFonts w:cs="Times New Roman"/>
          <w:szCs w:val="28"/>
          <w:lang w:val="ru-RU"/>
        </w:rPr>
      </w:pPr>
    </w:p>
    <w:p w14:paraId="1E92CD70" w14:textId="77777777" w:rsidR="0026471C" w:rsidRDefault="0026471C">
      <w:pPr>
        <w:rPr>
          <w:rFonts w:cs="Times New Roman"/>
          <w:b/>
          <w:bCs/>
          <w:szCs w:val="28"/>
          <w:lang w:val="ru-RU"/>
        </w:rPr>
      </w:pPr>
      <w:r>
        <w:rPr>
          <w:b/>
          <w:bCs/>
        </w:rPr>
        <w:br w:type="page"/>
      </w:r>
    </w:p>
    <w:p w14:paraId="22108BC0" w14:textId="670DFC3E" w:rsidR="00825CA6" w:rsidRPr="00825CA6" w:rsidRDefault="00825CA6" w:rsidP="00825CA6">
      <w:pPr>
        <w:pStyle w:val="aff8"/>
      </w:pPr>
      <w:r>
        <w:rPr>
          <w:b/>
          <w:bCs/>
        </w:rPr>
        <w:lastRenderedPageBreak/>
        <w:t>Скрипт</w:t>
      </w:r>
      <w:r w:rsidRPr="00825CA6">
        <w:rPr>
          <w:b/>
          <w:bCs/>
        </w:rPr>
        <w:t xml:space="preserve"> </w:t>
      </w:r>
      <w:r>
        <w:rPr>
          <w:b/>
          <w:bCs/>
          <w:lang w:val="en-US"/>
        </w:rPr>
        <w:t>AnimatedSprite</w:t>
      </w:r>
      <w:r w:rsidRPr="00825CA6">
        <w:rPr>
          <w:b/>
          <w:bCs/>
        </w:rPr>
        <w:t>.</w:t>
      </w:r>
      <w:r>
        <w:rPr>
          <w:b/>
          <w:bCs/>
          <w:lang w:val="en-US"/>
        </w:rPr>
        <w:t>cs</w:t>
      </w:r>
      <w:r w:rsidRPr="00825CA6">
        <w:rPr>
          <w:b/>
          <w:bCs/>
        </w:rPr>
        <w:t xml:space="preserve">. </w:t>
      </w:r>
      <w:r>
        <w:t>Реализует</w:t>
      </w:r>
      <w:r w:rsidRPr="00825CA6">
        <w:t xml:space="preserve"> </w:t>
      </w:r>
      <w:r>
        <w:t>анимацию объектов с помощью простого переключения спрайтов</w:t>
      </w:r>
    </w:p>
    <w:p w14:paraId="1A11A1EA" w14:textId="77777777" w:rsidR="00825CA6" w:rsidRPr="00825CA6" w:rsidRDefault="00825CA6" w:rsidP="00825CA6">
      <w:pPr>
        <w:pStyle w:val="aff8"/>
      </w:pPr>
    </w:p>
    <w:p w14:paraId="3C3AC544"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using UnityEngine;</w:t>
      </w:r>
    </w:p>
    <w:p w14:paraId="35AE944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057B21B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[RequireComponent(typeof(SpriteRenderer))]</w:t>
      </w:r>
    </w:p>
    <w:p w14:paraId="5FC92C9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public class AnimatedSprite : MonoBehaviour</w:t>
      </w:r>
    </w:p>
    <w:p w14:paraId="43C179A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w:t>
      </w:r>
    </w:p>
    <w:p w14:paraId="70649D6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SpriteRenderer spriteRenderer { get; private set; }</w:t>
      </w:r>
    </w:p>
    <w:p w14:paraId="5EF6AEC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Sprite[] sprites;</w:t>
      </w:r>
    </w:p>
    <w:p w14:paraId="389B59EA"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float animationTime = 0.25f;</w:t>
      </w:r>
    </w:p>
    <w:p w14:paraId="3AD52F2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int animationFrame { get; private set; }</w:t>
      </w:r>
    </w:p>
    <w:p w14:paraId="1F7E3659"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bool loop = true;</w:t>
      </w:r>
    </w:p>
    <w:p w14:paraId="47F7A5A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029A25A0"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private void Awake()</w:t>
      </w:r>
    </w:p>
    <w:p w14:paraId="6EA2229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5D1524C4"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this.spriteRenderer = GetComponent&lt;SpriteRenderer&gt;();</w:t>
      </w:r>
    </w:p>
    <w:p w14:paraId="0F304900"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4A6D37A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5AFCD36A"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private void Start()</w:t>
      </w:r>
    </w:p>
    <w:p w14:paraId="304769D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3EB533C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InvokeRepeating(nameof(Advance), this.animationTime, this.animationTime);</w:t>
      </w:r>
    </w:p>
    <w:p w14:paraId="488F3F3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3A79F5FB"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73DE6A75"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private void Advance()</w:t>
      </w:r>
    </w:p>
    <w:p w14:paraId="36A7074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40CE597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(!this.spriteRenderer.enabled)</w:t>
      </w:r>
    </w:p>
    <w:p w14:paraId="474A6EE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0D8CD9B4"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return;</w:t>
      </w:r>
    </w:p>
    <w:p w14:paraId="6F887CB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62249C3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318ADFC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this.animationFrame++;</w:t>
      </w:r>
    </w:p>
    <w:p w14:paraId="37B876D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3AB3045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(this.animationFrame &gt;= this.sprites.Length &amp;&amp; this.loop)</w:t>
      </w:r>
    </w:p>
    <w:p w14:paraId="00BB7F3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340B23A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this.animationFrame = 0;</w:t>
      </w:r>
    </w:p>
    <w:p w14:paraId="2A62FDD5"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32B09CA6"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3C765A5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if (this.animationFrame &gt;= 0 &amp;&amp; this.animationFrame &lt; this.sprites.Length)</w:t>
      </w:r>
    </w:p>
    <w:p w14:paraId="2374AF7C"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4E7CEB2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this.spriteRenderer.sprite = this.sprites[this.animationFrame];</w:t>
      </w:r>
    </w:p>
    <w:p w14:paraId="29573A5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12654A3D"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52DDAF9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1DA64538"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void Restart()</w:t>
      </w:r>
    </w:p>
    <w:p w14:paraId="0EBA378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18F0389E"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this.animationFrame = -1;</w:t>
      </w:r>
    </w:p>
    <w:p w14:paraId="52B8B65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Advance();</w:t>
      </w:r>
    </w:p>
    <w:p w14:paraId="13377F72"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5321047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void Enable()</w:t>
      </w:r>
    </w:p>
    <w:p w14:paraId="34B53115"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2628C30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this.enabled = true;</w:t>
      </w:r>
    </w:p>
    <w:p w14:paraId="04CEB991"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this.spriteRenderer.enabled = true;</w:t>
      </w:r>
    </w:p>
    <w:p w14:paraId="09B190DF"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this.gameObject.SetActive(true);</w:t>
      </w:r>
    </w:p>
    <w:p w14:paraId="7C0F8064"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79BD842C"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p>
    <w:p w14:paraId="768471F5"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public void Disable()</w:t>
      </w:r>
    </w:p>
    <w:p w14:paraId="5214CC7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w:t>
      </w:r>
    </w:p>
    <w:p w14:paraId="02F428C7"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this.enabled = false;</w:t>
      </w:r>
    </w:p>
    <w:p w14:paraId="6BCD1B54"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this.spriteRenderer.enabled = false;</w:t>
      </w:r>
    </w:p>
    <w:p w14:paraId="369E58D5"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rPr>
      </w:pPr>
      <w:r w:rsidRPr="008A3487">
        <w:rPr>
          <w:rFonts w:ascii="Cascadia Mono" w:hAnsi="Cascadia Mono" w:cs="Cascadia Mono"/>
          <w:sz w:val="19"/>
          <w:szCs w:val="19"/>
          <w:highlight w:val="white"/>
        </w:rPr>
        <w:t xml:space="preserve">        this.gameObject.SetActive(false);</w:t>
      </w:r>
    </w:p>
    <w:p w14:paraId="73C2C2C3" w14:textId="77777777" w:rsidR="008A3487" w:rsidRPr="008A3487" w:rsidRDefault="008A3487" w:rsidP="008A3487">
      <w:pPr>
        <w:autoSpaceDE w:val="0"/>
        <w:autoSpaceDN w:val="0"/>
        <w:adjustRightInd w:val="0"/>
        <w:spacing w:after="0" w:line="240" w:lineRule="auto"/>
        <w:ind w:left="709"/>
        <w:rPr>
          <w:rFonts w:ascii="Cascadia Mono" w:hAnsi="Cascadia Mono" w:cs="Cascadia Mono"/>
          <w:sz w:val="19"/>
          <w:szCs w:val="19"/>
          <w:highlight w:val="white"/>
          <w:lang w:val="ru-RU"/>
        </w:rPr>
      </w:pPr>
      <w:r w:rsidRPr="008A3487">
        <w:rPr>
          <w:rFonts w:ascii="Cascadia Mono" w:hAnsi="Cascadia Mono" w:cs="Cascadia Mono"/>
          <w:sz w:val="19"/>
          <w:szCs w:val="19"/>
          <w:highlight w:val="white"/>
        </w:rPr>
        <w:t xml:space="preserve">    </w:t>
      </w:r>
      <w:r w:rsidRPr="008A3487">
        <w:rPr>
          <w:rFonts w:ascii="Cascadia Mono" w:hAnsi="Cascadia Mono" w:cs="Cascadia Mono"/>
          <w:sz w:val="19"/>
          <w:szCs w:val="19"/>
          <w:highlight w:val="white"/>
          <w:lang w:val="ru-RU"/>
        </w:rPr>
        <w:t>}</w:t>
      </w:r>
    </w:p>
    <w:p w14:paraId="7840E24B" w14:textId="711D400D" w:rsidR="008A3487" w:rsidRDefault="008A3487" w:rsidP="00825CA6">
      <w:pPr>
        <w:ind w:left="709"/>
        <w:rPr>
          <w:rFonts w:cs="Times New Roman"/>
          <w:szCs w:val="28"/>
          <w:lang w:val="ru-RU"/>
        </w:rPr>
      </w:pPr>
      <w:r w:rsidRPr="008A3487">
        <w:rPr>
          <w:rFonts w:ascii="Cascadia Mono" w:hAnsi="Cascadia Mono" w:cs="Cascadia Mono"/>
          <w:sz w:val="19"/>
          <w:szCs w:val="19"/>
          <w:highlight w:val="white"/>
          <w:lang w:val="ru-RU"/>
        </w:rPr>
        <w:t>}</w:t>
      </w:r>
    </w:p>
    <w:p w14:paraId="1CC3AF65" w14:textId="77777777" w:rsidR="008A3487" w:rsidRDefault="008A3487">
      <w:pPr>
        <w:rPr>
          <w:rFonts w:cs="Times New Roman"/>
          <w:szCs w:val="28"/>
          <w:lang w:val="ru-RU"/>
        </w:rPr>
      </w:pPr>
    </w:p>
    <w:p w14:paraId="4EB62BF2" w14:textId="77777777" w:rsidR="00825CA6" w:rsidRDefault="00825CA6">
      <w:pPr>
        <w:rPr>
          <w:rFonts w:eastAsiaTheme="majorEastAsia" w:cstheme="majorBidi"/>
          <w:b/>
          <w:bCs/>
          <w:szCs w:val="28"/>
          <w:lang w:val="ru-RU"/>
        </w:rPr>
      </w:pPr>
      <w:r>
        <w:rPr>
          <w:lang w:val="ru-RU"/>
        </w:rPr>
        <w:br w:type="page"/>
      </w:r>
    </w:p>
    <w:p w14:paraId="12DA03D7" w14:textId="0A2F2BF6" w:rsidR="009005BD" w:rsidRDefault="00EB551E" w:rsidP="002666A1">
      <w:pPr>
        <w:pStyle w:val="1"/>
        <w:jc w:val="right"/>
        <w:rPr>
          <w:lang w:val="ru-RU"/>
        </w:rPr>
      </w:pPr>
      <w:r w:rsidRPr="00EA73C6">
        <w:rPr>
          <w:lang w:val="ru-RU"/>
        </w:rPr>
        <w:lastRenderedPageBreak/>
        <w:t>Приложение 3</w:t>
      </w:r>
    </w:p>
    <w:p w14:paraId="50D20248" w14:textId="77777777" w:rsidR="002666A1" w:rsidRPr="002666A1" w:rsidRDefault="002666A1" w:rsidP="002666A1">
      <w:pPr>
        <w:rPr>
          <w:lang w:val="ru-RU"/>
        </w:rPr>
      </w:pPr>
    </w:p>
    <w:p w14:paraId="23AE6052" w14:textId="77777777" w:rsidR="009005BD" w:rsidRPr="00EA73C6" w:rsidRDefault="00EB551E" w:rsidP="002666A1">
      <w:pPr>
        <w:pStyle w:val="aff8"/>
      </w:pPr>
      <w:r w:rsidRPr="00EA73C6">
        <w:t>Ссылка на презентацию проекта.</w:t>
      </w:r>
    </w:p>
    <w:sectPr w:rsidR="009005BD" w:rsidRPr="00EA73C6" w:rsidSect="00B73688">
      <w:pgSz w:w="12240" w:h="15840"/>
      <w:pgMar w:top="1134" w:right="850"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Courier">
    <w:panose1 w:val="02070309020205020404"/>
    <w:charset w:val="00"/>
    <w:family w:val="modern"/>
    <w:notTrueType/>
    <w:pitch w:val="fixed"/>
    <w:sig w:usb0="00000003" w:usb1="00000000" w:usb2="00000000" w:usb3="00000000" w:csb0="00000001" w:csb1="00000000"/>
  </w:font>
  <w:font w:name="Cascadia Mono">
    <w:panose1 w:val="020B0609020000020004"/>
    <w:charset w:val="CC"/>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3B74145"/>
    <w:multiLevelType w:val="multilevel"/>
    <w:tmpl w:val="7CE0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4836A0"/>
    <w:multiLevelType w:val="multilevel"/>
    <w:tmpl w:val="A83C97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A158B3"/>
    <w:multiLevelType w:val="multilevel"/>
    <w:tmpl w:val="33CEAFA0"/>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13AC65DA"/>
    <w:multiLevelType w:val="hybridMultilevel"/>
    <w:tmpl w:val="3A0429A6"/>
    <w:lvl w:ilvl="0" w:tplc="599626C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5633CEA"/>
    <w:multiLevelType w:val="multilevel"/>
    <w:tmpl w:val="33CEAFA0"/>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210C144C"/>
    <w:multiLevelType w:val="multilevel"/>
    <w:tmpl w:val="33CEAFA0"/>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22750C31"/>
    <w:multiLevelType w:val="multilevel"/>
    <w:tmpl w:val="DD56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2A3A07"/>
    <w:multiLevelType w:val="multilevel"/>
    <w:tmpl w:val="33CEAFA0"/>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273554CF"/>
    <w:multiLevelType w:val="hybridMultilevel"/>
    <w:tmpl w:val="570E37F6"/>
    <w:lvl w:ilvl="0" w:tplc="AD7047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282E2E37"/>
    <w:multiLevelType w:val="multilevel"/>
    <w:tmpl w:val="6310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983A66"/>
    <w:multiLevelType w:val="multilevel"/>
    <w:tmpl w:val="4A28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FC4DE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B6918DA"/>
    <w:multiLevelType w:val="hybridMultilevel"/>
    <w:tmpl w:val="FA7272EE"/>
    <w:lvl w:ilvl="0" w:tplc="599626C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2C26701C"/>
    <w:multiLevelType w:val="hybridMultilevel"/>
    <w:tmpl w:val="36607EF4"/>
    <w:lvl w:ilvl="0" w:tplc="599626C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2FB20662"/>
    <w:multiLevelType w:val="hybridMultilevel"/>
    <w:tmpl w:val="CACC8F00"/>
    <w:lvl w:ilvl="0" w:tplc="F6D615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39570E02"/>
    <w:multiLevelType w:val="multilevel"/>
    <w:tmpl w:val="3116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5C586E"/>
    <w:multiLevelType w:val="multilevel"/>
    <w:tmpl w:val="6BD8C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A70701"/>
    <w:multiLevelType w:val="hybridMultilevel"/>
    <w:tmpl w:val="204A2338"/>
    <w:lvl w:ilvl="0" w:tplc="599626C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45E7FE7"/>
    <w:multiLevelType w:val="hybridMultilevel"/>
    <w:tmpl w:val="66D69F8E"/>
    <w:lvl w:ilvl="0" w:tplc="8EC6C0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455C2D79"/>
    <w:multiLevelType w:val="multilevel"/>
    <w:tmpl w:val="5510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2E45DD"/>
    <w:multiLevelType w:val="multilevel"/>
    <w:tmpl w:val="E21A9D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4061B6"/>
    <w:multiLevelType w:val="hybridMultilevel"/>
    <w:tmpl w:val="9F32B354"/>
    <w:lvl w:ilvl="0" w:tplc="599626C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7454473"/>
    <w:multiLevelType w:val="hybridMultilevel"/>
    <w:tmpl w:val="8A488CF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2" w15:restartNumberingAfterBreak="0">
    <w:nsid w:val="5D234833"/>
    <w:multiLevelType w:val="multilevel"/>
    <w:tmpl w:val="16A03B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C105E8"/>
    <w:multiLevelType w:val="hybridMultilevel"/>
    <w:tmpl w:val="DC3EED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5A825AA"/>
    <w:multiLevelType w:val="multilevel"/>
    <w:tmpl w:val="47FA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B8139E"/>
    <w:multiLevelType w:val="multilevel"/>
    <w:tmpl w:val="AD1217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A84CF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45D6C6B"/>
    <w:multiLevelType w:val="multilevel"/>
    <w:tmpl w:val="29BA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D3039D"/>
    <w:multiLevelType w:val="multilevel"/>
    <w:tmpl w:val="33CEAFA0"/>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7F1A4CED"/>
    <w:multiLevelType w:val="multilevel"/>
    <w:tmpl w:val="E53CB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8014332">
    <w:abstractNumId w:val="8"/>
  </w:num>
  <w:num w:numId="2" w16cid:durableId="1896622416">
    <w:abstractNumId w:val="6"/>
  </w:num>
  <w:num w:numId="3" w16cid:durableId="802965098">
    <w:abstractNumId w:val="5"/>
  </w:num>
  <w:num w:numId="4" w16cid:durableId="1877693610">
    <w:abstractNumId w:val="4"/>
  </w:num>
  <w:num w:numId="5" w16cid:durableId="1917205160">
    <w:abstractNumId w:val="7"/>
  </w:num>
  <w:num w:numId="6" w16cid:durableId="530580432">
    <w:abstractNumId w:val="3"/>
  </w:num>
  <w:num w:numId="7" w16cid:durableId="247202889">
    <w:abstractNumId w:val="2"/>
  </w:num>
  <w:num w:numId="8" w16cid:durableId="1815633594">
    <w:abstractNumId w:val="1"/>
  </w:num>
  <w:num w:numId="9" w16cid:durableId="785781461">
    <w:abstractNumId w:val="0"/>
  </w:num>
  <w:num w:numId="10" w16cid:durableId="1332415831">
    <w:abstractNumId w:val="25"/>
  </w:num>
  <w:num w:numId="11" w16cid:durableId="1601907467">
    <w:abstractNumId w:val="28"/>
  </w:num>
  <w:num w:numId="12" w16cid:durableId="1299871655">
    <w:abstractNumId w:val="24"/>
  </w:num>
  <w:num w:numId="13" w16cid:durableId="1596207251">
    <w:abstractNumId w:val="39"/>
  </w:num>
  <w:num w:numId="14" w16cid:durableId="1579630111">
    <w:abstractNumId w:val="9"/>
  </w:num>
  <w:num w:numId="15" w16cid:durableId="633826637">
    <w:abstractNumId w:val="35"/>
  </w:num>
  <w:num w:numId="16" w16cid:durableId="1999454741">
    <w:abstractNumId w:val="34"/>
  </w:num>
  <w:num w:numId="17" w16cid:durableId="1872062830">
    <w:abstractNumId w:val="32"/>
  </w:num>
  <w:num w:numId="18" w16cid:durableId="1912344390">
    <w:abstractNumId w:val="15"/>
  </w:num>
  <w:num w:numId="19" w16cid:durableId="2147114609">
    <w:abstractNumId w:val="10"/>
  </w:num>
  <w:num w:numId="20" w16cid:durableId="2080319786">
    <w:abstractNumId w:val="18"/>
  </w:num>
  <w:num w:numId="21" w16cid:durableId="2072001314">
    <w:abstractNumId w:val="29"/>
  </w:num>
  <w:num w:numId="22" w16cid:durableId="1915318109">
    <w:abstractNumId w:val="37"/>
  </w:num>
  <w:num w:numId="23" w16cid:durableId="547886423">
    <w:abstractNumId w:val="19"/>
  </w:num>
  <w:num w:numId="24" w16cid:durableId="1600984560">
    <w:abstractNumId w:val="11"/>
  </w:num>
  <w:num w:numId="25" w16cid:durableId="616258150">
    <w:abstractNumId w:val="33"/>
  </w:num>
  <w:num w:numId="26" w16cid:durableId="2046052377">
    <w:abstractNumId w:val="27"/>
  </w:num>
  <w:num w:numId="27" w16cid:durableId="1145199343">
    <w:abstractNumId w:val="20"/>
  </w:num>
  <w:num w:numId="28" w16cid:durableId="1398741557">
    <w:abstractNumId w:val="13"/>
  </w:num>
  <w:num w:numId="29" w16cid:durableId="1488091252">
    <w:abstractNumId w:val="38"/>
  </w:num>
  <w:num w:numId="30" w16cid:durableId="736126336">
    <w:abstractNumId w:val="36"/>
  </w:num>
  <w:num w:numId="31" w16cid:durableId="304700795">
    <w:abstractNumId w:val="16"/>
  </w:num>
  <w:num w:numId="32" w16cid:durableId="2107264217">
    <w:abstractNumId w:val="14"/>
  </w:num>
  <w:num w:numId="33" w16cid:durableId="1220094646">
    <w:abstractNumId w:val="17"/>
  </w:num>
  <w:num w:numId="34" w16cid:durableId="1728142488">
    <w:abstractNumId w:val="12"/>
  </w:num>
  <w:num w:numId="35" w16cid:durableId="123819501">
    <w:abstractNumId w:val="22"/>
  </w:num>
  <w:num w:numId="36" w16cid:durableId="1418676034">
    <w:abstractNumId w:val="21"/>
  </w:num>
  <w:num w:numId="37" w16cid:durableId="1256279063">
    <w:abstractNumId w:val="30"/>
  </w:num>
  <w:num w:numId="38" w16cid:durableId="1400327094">
    <w:abstractNumId w:val="26"/>
  </w:num>
  <w:num w:numId="39" w16cid:durableId="2053799693">
    <w:abstractNumId w:val="23"/>
  </w:num>
  <w:num w:numId="40" w16cid:durableId="20536499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3BCE"/>
    <w:rsid w:val="0015074B"/>
    <w:rsid w:val="001D7E04"/>
    <w:rsid w:val="0026471C"/>
    <w:rsid w:val="002666A1"/>
    <w:rsid w:val="0029639D"/>
    <w:rsid w:val="00323941"/>
    <w:rsid w:val="00326F90"/>
    <w:rsid w:val="003B1EAA"/>
    <w:rsid w:val="00535918"/>
    <w:rsid w:val="00680C62"/>
    <w:rsid w:val="0082334E"/>
    <w:rsid w:val="00825CA6"/>
    <w:rsid w:val="0085487A"/>
    <w:rsid w:val="008A3487"/>
    <w:rsid w:val="008C4739"/>
    <w:rsid w:val="009005BD"/>
    <w:rsid w:val="00AA1D8D"/>
    <w:rsid w:val="00B47730"/>
    <w:rsid w:val="00B73688"/>
    <w:rsid w:val="00BC75C4"/>
    <w:rsid w:val="00C0687A"/>
    <w:rsid w:val="00C07DC8"/>
    <w:rsid w:val="00CB0664"/>
    <w:rsid w:val="00D272E5"/>
    <w:rsid w:val="00D8349C"/>
    <w:rsid w:val="00DE6112"/>
    <w:rsid w:val="00E8589F"/>
    <w:rsid w:val="00E87BCD"/>
    <w:rsid w:val="00E90455"/>
    <w:rsid w:val="00EA73C6"/>
    <w:rsid w:val="00EB55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6EFFDF"/>
  <w14:defaultImageDpi w14:val="300"/>
  <w15:docId w15:val="{02E84EFC-E243-420E-A485-0FBBE872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Times New Roman" w:hAnsi="Times New Roman"/>
      <w:sz w:val="28"/>
    </w:rPr>
  </w:style>
  <w:style w:type="paragraph" w:styleId="1">
    <w:name w:val="heading 1"/>
    <w:basedOn w:val="a1"/>
    <w:next w:val="a1"/>
    <w:link w:val="10"/>
    <w:uiPriority w:val="9"/>
    <w:qFormat/>
    <w:rsid w:val="00EA73C6"/>
    <w:pPr>
      <w:keepNext/>
      <w:keepLines/>
      <w:spacing w:after="0" w:line="360" w:lineRule="auto"/>
      <w:outlineLvl w:val="0"/>
    </w:pPr>
    <w:rPr>
      <w:rFonts w:eastAsiaTheme="majorEastAsia" w:cstheme="majorBidi"/>
      <w:b/>
      <w:bCs/>
      <w:szCs w:val="28"/>
    </w:rPr>
  </w:style>
  <w:style w:type="paragraph" w:styleId="21">
    <w:name w:val="heading 2"/>
    <w:basedOn w:val="a1"/>
    <w:next w:val="a1"/>
    <w:link w:val="22"/>
    <w:uiPriority w:val="9"/>
    <w:unhideWhenUsed/>
    <w:qFormat/>
    <w:rsid w:val="00E8589F"/>
    <w:pPr>
      <w:keepNext/>
      <w:keepLines/>
      <w:spacing w:after="0" w:line="360" w:lineRule="auto"/>
      <w:outlineLvl w:val="1"/>
    </w:pPr>
    <w:rPr>
      <w:rFonts w:eastAsiaTheme="majorEastAsia" w:cstheme="majorBidi"/>
      <w:b/>
      <w:bCs/>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EA73C6"/>
    <w:rPr>
      <w:rFonts w:ascii="Times New Roman" w:eastAsiaTheme="majorEastAsia" w:hAnsi="Times New Roman" w:cstheme="majorBidi"/>
      <w:b/>
      <w:bCs/>
      <w:sz w:val="28"/>
      <w:szCs w:val="28"/>
    </w:rPr>
  </w:style>
  <w:style w:type="character" w:customStyle="1" w:styleId="22">
    <w:name w:val="Заголовок 2 Знак"/>
    <w:basedOn w:val="a2"/>
    <w:link w:val="21"/>
    <w:uiPriority w:val="9"/>
    <w:rsid w:val="00E8589F"/>
    <w:rPr>
      <w:rFonts w:ascii="Times New Roman" w:eastAsiaTheme="majorEastAsia" w:hAnsi="Times New Roman" w:cstheme="majorBidi"/>
      <w:b/>
      <w:bCs/>
      <w:sz w:val="28"/>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aff8">
    <w:name w:val="Основа"/>
    <w:basedOn w:val="a1"/>
    <w:qFormat/>
    <w:rsid w:val="002666A1"/>
    <w:pPr>
      <w:spacing w:after="0" w:line="360" w:lineRule="auto"/>
      <w:ind w:firstLine="709"/>
      <w:jc w:val="both"/>
    </w:pPr>
    <w:rPr>
      <w:rFonts w:cs="Times New Roman"/>
      <w:szCs w:val="28"/>
      <w:lang w:val="ru-RU"/>
    </w:rPr>
  </w:style>
  <w:style w:type="character" w:styleId="aff9">
    <w:name w:val="Hyperlink"/>
    <w:basedOn w:val="a2"/>
    <w:uiPriority w:val="99"/>
    <w:unhideWhenUsed/>
    <w:rsid w:val="00133BCE"/>
    <w:rPr>
      <w:color w:val="0000FF" w:themeColor="hyperlink"/>
      <w:u w:val="single"/>
    </w:rPr>
  </w:style>
  <w:style w:type="character" w:styleId="affa">
    <w:name w:val="Unresolved Mention"/>
    <w:basedOn w:val="a2"/>
    <w:uiPriority w:val="99"/>
    <w:semiHidden/>
    <w:unhideWhenUsed/>
    <w:rsid w:val="00133B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204375">
      <w:bodyDiv w:val="1"/>
      <w:marLeft w:val="0"/>
      <w:marRight w:val="0"/>
      <w:marTop w:val="0"/>
      <w:marBottom w:val="0"/>
      <w:divBdr>
        <w:top w:val="none" w:sz="0" w:space="0" w:color="auto"/>
        <w:left w:val="none" w:sz="0" w:space="0" w:color="auto"/>
        <w:bottom w:val="none" w:sz="0" w:space="0" w:color="auto"/>
        <w:right w:val="none" w:sz="0" w:space="0" w:color="auto"/>
      </w:divBdr>
    </w:div>
    <w:div w:id="622614590">
      <w:bodyDiv w:val="1"/>
      <w:marLeft w:val="0"/>
      <w:marRight w:val="0"/>
      <w:marTop w:val="0"/>
      <w:marBottom w:val="0"/>
      <w:divBdr>
        <w:top w:val="none" w:sz="0" w:space="0" w:color="auto"/>
        <w:left w:val="none" w:sz="0" w:space="0" w:color="auto"/>
        <w:bottom w:val="none" w:sz="0" w:space="0" w:color="auto"/>
        <w:right w:val="none" w:sz="0" w:space="0" w:color="auto"/>
      </w:divBdr>
    </w:div>
    <w:div w:id="644548364">
      <w:bodyDiv w:val="1"/>
      <w:marLeft w:val="0"/>
      <w:marRight w:val="0"/>
      <w:marTop w:val="0"/>
      <w:marBottom w:val="0"/>
      <w:divBdr>
        <w:top w:val="none" w:sz="0" w:space="0" w:color="auto"/>
        <w:left w:val="none" w:sz="0" w:space="0" w:color="auto"/>
        <w:bottom w:val="none" w:sz="0" w:space="0" w:color="auto"/>
        <w:right w:val="none" w:sz="0" w:space="0" w:color="auto"/>
      </w:divBdr>
    </w:div>
    <w:div w:id="900096790">
      <w:bodyDiv w:val="1"/>
      <w:marLeft w:val="0"/>
      <w:marRight w:val="0"/>
      <w:marTop w:val="0"/>
      <w:marBottom w:val="0"/>
      <w:divBdr>
        <w:top w:val="none" w:sz="0" w:space="0" w:color="auto"/>
        <w:left w:val="none" w:sz="0" w:space="0" w:color="auto"/>
        <w:bottom w:val="none" w:sz="0" w:space="0" w:color="auto"/>
        <w:right w:val="none" w:sz="0" w:space="0" w:color="auto"/>
      </w:divBdr>
    </w:div>
    <w:div w:id="943923820">
      <w:bodyDiv w:val="1"/>
      <w:marLeft w:val="0"/>
      <w:marRight w:val="0"/>
      <w:marTop w:val="0"/>
      <w:marBottom w:val="0"/>
      <w:divBdr>
        <w:top w:val="none" w:sz="0" w:space="0" w:color="auto"/>
        <w:left w:val="none" w:sz="0" w:space="0" w:color="auto"/>
        <w:bottom w:val="none" w:sz="0" w:space="0" w:color="auto"/>
        <w:right w:val="none" w:sz="0" w:space="0" w:color="auto"/>
      </w:divBdr>
    </w:div>
    <w:div w:id="1096024481">
      <w:bodyDiv w:val="1"/>
      <w:marLeft w:val="0"/>
      <w:marRight w:val="0"/>
      <w:marTop w:val="0"/>
      <w:marBottom w:val="0"/>
      <w:divBdr>
        <w:top w:val="none" w:sz="0" w:space="0" w:color="auto"/>
        <w:left w:val="none" w:sz="0" w:space="0" w:color="auto"/>
        <w:bottom w:val="none" w:sz="0" w:space="0" w:color="auto"/>
        <w:right w:val="none" w:sz="0" w:space="0" w:color="auto"/>
      </w:divBdr>
    </w:div>
    <w:div w:id="1118333734">
      <w:bodyDiv w:val="1"/>
      <w:marLeft w:val="0"/>
      <w:marRight w:val="0"/>
      <w:marTop w:val="0"/>
      <w:marBottom w:val="0"/>
      <w:divBdr>
        <w:top w:val="none" w:sz="0" w:space="0" w:color="auto"/>
        <w:left w:val="none" w:sz="0" w:space="0" w:color="auto"/>
        <w:bottom w:val="none" w:sz="0" w:space="0" w:color="auto"/>
        <w:right w:val="none" w:sz="0" w:space="0" w:color="auto"/>
      </w:divBdr>
    </w:div>
    <w:div w:id="1164010271">
      <w:bodyDiv w:val="1"/>
      <w:marLeft w:val="0"/>
      <w:marRight w:val="0"/>
      <w:marTop w:val="0"/>
      <w:marBottom w:val="0"/>
      <w:divBdr>
        <w:top w:val="none" w:sz="0" w:space="0" w:color="auto"/>
        <w:left w:val="none" w:sz="0" w:space="0" w:color="auto"/>
        <w:bottom w:val="none" w:sz="0" w:space="0" w:color="auto"/>
        <w:right w:val="none" w:sz="0" w:space="0" w:color="auto"/>
      </w:divBdr>
    </w:div>
    <w:div w:id="1171683446">
      <w:bodyDiv w:val="1"/>
      <w:marLeft w:val="0"/>
      <w:marRight w:val="0"/>
      <w:marTop w:val="0"/>
      <w:marBottom w:val="0"/>
      <w:divBdr>
        <w:top w:val="none" w:sz="0" w:space="0" w:color="auto"/>
        <w:left w:val="none" w:sz="0" w:space="0" w:color="auto"/>
        <w:bottom w:val="none" w:sz="0" w:space="0" w:color="auto"/>
        <w:right w:val="none" w:sz="0" w:space="0" w:color="auto"/>
      </w:divBdr>
    </w:div>
    <w:div w:id="1252007412">
      <w:bodyDiv w:val="1"/>
      <w:marLeft w:val="0"/>
      <w:marRight w:val="0"/>
      <w:marTop w:val="0"/>
      <w:marBottom w:val="0"/>
      <w:divBdr>
        <w:top w:val="none" w:sz="0" w:space="0" w:color="auto"/>
        <w:left w:val="none" w:sz="0" w:space="0" w:color="auto"/>
        <w:bottom w:val="none" w:sz="0" w:space="0" w:color="auto"/>
        <w:right w:val="none" w:sz="0" w:space="0" w:color="auto"/>
      </w:divBdr>
    </w:div>
    <w:div w:id="1543833098">
      <w:bodyDiv w:val="1"/>
      <w:marLeft w:val="0"/>
      <w:marRight w:val="0"/>
      <w:marTop w:val="0"/>
      <w:marBottom w:val="0"/>
      <w:divBdr>
        <w:top w:val="none" w:sz="0" w:space="0" w:color="auto"/>
        <w:left w:val="none" w:sz="0" w:space="0" w:color="auto"/>
        <w:bottom w:val="none" w:sz="0" w:space="0" w:color="auto"/>
        <w:right w:val="none" w:sz="0" w:space="0" w:color="auto"/>
      </w:divBdr>
    </w:div>
    <w:div w:id="1571769088">
      <w:bodyDiv w:val="1"/>
      <w:marLeft w:val="0"/>
      <w:marRight w:val="0"/>
      <w:marTop w:val="0"/>
      <w:marBottom w:val="0"/>
      <w:divBdr>
        <w:top w:val="none" w:sz="0" w:space="0" w:color="auto"/>
        <w:left w:val="none" w:sz="0" w:space="0" w:color="auto"/>
        <w:bottom w:val="none" w:sz="0" w:space="0" w:color="auto"/>
        <w:right w:val="none" w:sz="0" w:space="0" w:color="auto"/>
      </w:divBdr>
    </w:div>
    <w:div w:id="2028948404">
      <w:bodyDiv w:val="1"/>
      <w:marLeft w:val="0"/>
      <w:marRight w:val="0"/>
      <w:marTop w:val="0"/>
      <w:marBottom w:val="0"/>
      <w:divBdr>
        <w:top w:val="none" w:sz="0" w:space="0" w:color="auto"/>
        <w:left w:val="none" w:sz="0" w:space="0" w:color="auto"/>
        <w:bottom w:val="none" w:sz="0" w:space="0" w:color="auto"/>
        <w:right w:val="none" w:sz="0" w:space="0" w:color="auto"/>
      </w:divBdr>
    </w:div>
    <w:div w:id="20869541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C2629-5A99-4059-8774-57F973365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32</Pages>
  <Words>5010</Words>
  <Characters>28559</Characters>
  <Application>Microsoft Office Word</Application>
  <DocSecurity>0</DocSecurity>
  <Lines>237</Lines>
  <Paragraphs>67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Reanimator Extreme Edition</Company>
  <LinksUpToDate>false</LinksUpToDate>
  <CharactersWithSpaces>33502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Татьяна Захарьина</cp:lastModifiedBy>
  <cp:revision>11</cp:revision>
  <dcterms:created xsi:type="dcterms:W3CDTF">2025-06-17T09:11:00Z</dcterms:created>
  <dcterms:modified xsi:type="dcterms:W3CDTF">2025-06-22T04:50:00Z</dcterms:modified>
</cp:coreProperties>
</file>